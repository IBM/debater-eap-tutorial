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keepNext w:val="0"/>
        <w:keepLines w:val="0"/>
        <w:pageBreakBefore w:val="0"/>
        <w:pBdr>
          <w:bottom w:val="single" w:sz="6" w:space="1" w:color="auto"/>
        </w:pBdr>
      </w:pPr>
      <w:r>
        <w:t>Key Point Summarization Results</w:t>
      </w:r>
    </w:p>
    <w:p>
      <w:pPr>
        <w:pStyle w:val="Subtitle"/>
        <w:keepNext w:val="0"/>
        <w:keepLines w:val="0"/>
        <w:pageBreakBefore w:val="0"/>
      </w:pPr>
      <w:r>
        <w:t>Positive and Negative Key Points</w:t>
      </w:r>
    </w:p>
    <w:p>
      <w:pPr>
        <w:pStyle w:val="Heading1"/>
        <w:keepNext w:val="0"/>
        <w:keepLines w:val="0"/>
        <w:pageBreakBefore w:val="0"/>
      </w:pPr>
      <w:r>
        <w:t>Data Statistics</w:t>
      </w:r>
    </w:p>
    <w:p>
      <w:r>
        <w:rPr>
          <w:sz w:val="24"/>
        </w:rPr>
        <w:t>Analyzed 1000 comments with 1813 sentences.</w:t>
        <w:br/>
        <w:t>Identified 48 key points.</w:t>
        <w:br/>
        <w:t>65% of the comments were matched to at least one key point.</w:t>
        <w:br/>
        <w:br/>
        <w:t>Identified 78 positive comments.</w:t>
        <w:br/>
        <w:t>15% of these comments were matched to at least one of 2 positive key points.</w:t>
        <w:br/>
        <w:br/>
        <w:t>Identified 881 negative comments.</w:t>
        <w:br/>
        <w:t>73% of these comments were matched to at least one of 46 negative key points.</w:t>
        <w:br/>
      </w:r>
    </w:p>
    <w:p>
      <w:pPr>
        <w:pStyle w:val="Heading1"/>
        <w:keepNext w:val="0"/>
        <w:keepLines w:val="0"/>
        <w:pageBreakBefore w:val="0"/>
      </w:pPr>
      <w:r>
        <w:t>Key Point Hierarchy</w:t>
      </w:r>
    </w:p>
    <w:p>
      <w:r>
        <w:rPr>
          <w:sz w:val="20"/>
        </w:rPr>
        <w:t>Click (Ctrl+Click on windows) on each key point to view top matching sentences.</w:t>
        <w:br/>
        <w:t>Then use back link (Alt+LeftArrow on windows) to go back.</w:t>
      </w:r>
    </w:p>
    <w:p>
      <w:pPr>
        <w:pStyle w:val="Heading1"/>
        <w:keepNext w:val="0"/>
        <w:keepLines w:val="0"/>
        <w:pageBreakBefore w:val="0"/>
      </w:pPr>
      <w:r>
        <w:t xml:space="preserve"> • </w:t>
      </w:r>
      <w:r>
        <w:rPr>
          <w:b w:val="0"/>
          <w:i w:val="0"/>
        </w:rPr>
        <w:hyperlink w:anchor="table_bookmark0" w:tooltip="Click to view top matching sentences">
          <w:r>
            <w:rPr/>
            <w:t>Improve traffic flow. (Con, 251 matching sentences in subtree, 185 matches)</w:t>
          </w:r>
        </w:hyperlink>
      </w:r>
      <w:r>
        <w:bookmarkStart w:id="0" w:name="hierarchy_bookmark0"/>
        <w:r/>
        <w:bookmarkEnd w:id="0" w:name="hierarchy_bookmark0"/>
      </w:r>
    </w:p>
    <w:p>
      <w:pPr>
        <w:pStyle w:val="Heading2"/>
        <w:keepNext w:val="0"/>
        <w:keepLines w:val="0"/>
        <w:pageBreakBefore w:val="0"/>
      </w:pPr>
      <w:r>
        <w:t xml:space="preserve">    ◦ </w:t>
      </w:r>
      <w:r>
        <w:rPr>
          <w:b w:val="0"/>
          <w:i w:val="0"/>
        </w:rPr>
        <w:hyperlink w:anchor="table_bookmark4" w:tooltip="Click to view top matching sentences">
          <w:r>
            <w:rPr/>
            <w:t>Please plan better for growth on our roadways! (Con, 85 matches)</w:t>
          </w:r>
        </w:hyperlink>
      </w:r>
      <w:r>
        <w:bookmarkStart w:id="0" w:name="hierarchy_bookmark4"/>
        <w:r/>
        <w:bookmarkEnd w:id="0" w:name="hierarchy_bookmark4"/>
      </w:r>
    </w:p>
    <w:p>
      <w:pPr>
        <w:pStyle w:val="Heading2"/>
        <w:keepNext w:val="0"/>
        <w:keepLines w:val="0"/>
        <w:pageBreakBefore w:val="0"/>
      </w:pPr>
      <w:r>
        <w:t xml:space="preserve">    ◦ </w:t>
      </w:r>
      <w:r>
        <w:rPr>
          <w:b w:val="0"/>
          <w:i w:val="0"/>
        </w:rPr>
        <w:hyperlink w:anchor="table_bookmark6" w:tooltip="Click to view top matching sentences">
          <w:r>
            <w:rPr/>
            <w:t>driving in Austin is terrible (Con, 51 matches)</w:t>
          </w:r>
        </w:hyperlink>
      </w:r>
      <w:r>
        <w:bookmarkStart w:id="0" w:name="hierarchy_bookmark6"/>
        <w:r/>
        <w:bookmarkEnd w:id="0" w:name="hierarchy_bookmark6"/>
      </w:r>
    </w:p>
    <w:p>
      <w:pPr>
        <w:pStyle w:val="Heading1"/>
        <w:keepNext w:val="0"/>
        <w:keepLines w:val="0"/>
        <w:pageBreakBefore w:val="0"/>
      </w:pPr>
      <w:r>
        <w:t xml:space="preserve"> • </w:t>
      </w:r>
      <w:r>
        <w:rPr>
          <w:b w:val="0"/>
          <w:i w:val="0"/>
        </w:rPr>
        <w:hyperlink w:anchor="table_bookmark2" w:tooltip="Click to view top matching sentences">
          <w:r>
            <w:rPr/>
            <w:t>Improve affordable housing/living. (Con, 186 matching sentences in subtree, 150 matches)</w:t>
          </w:r>
        </w:hyperlink>
      </w:r>
      <w:r>
        <w:bookmarkStart w:id="0" w:name="hierarchy_bookmark2"/>
        <w:r/>
        <w:bookmarkEnd w:id="0" w:name="hierarchy_bookmark2"/>
      </w:r>
    </w:p>
    <w:p>
      <w:pPr>
        <w:pStyle w:val="Heading2"/>
        <w:keepNext w:val="0"/>
        <w:keepLines w:val="0"/>
        <w:pageBreakBefore w:val="0"/>
      </w:pPr>
      <w:r>
        <w:t xml:space="preserve">    ◦ </w:t>
      </w:r>
      <w:r>
        <w:rPr>
          <w:b w:val="0"/>
          <w:i w:val="0"/>
        </w:rPr>
        <w:hyperlink w:anchor="table_bookmark5" w:tooltip="Click to view top matching sentences">
          <w:r>
            <w:rPr/>
            <w:t>Buying a home in S Austin is prohibitive. (Con, 62 matches)</w:t>
          </w:r>
        </w:hyperlink>
      </w:r>
      <w:r>
        <w:bookmarkStart w:id="0" w:name="hierarchy_bookmark5"/>
        <w:r/>
        <w:bookmarkEnd w:id="0" w:name="hierarchy_bookmark5"/>
      </w:r>
    </w:p>
    <w:p>
      <w:pPr>
        <w:pStyle w:val="Heading2"/>
        <w:keepNext w:val="0"/>
        <w:keepLines w:val="0"/>
        <w:pageBreakBefore w:val="0"/>
      </w:pPr>
      <w:r>
        <w:t xml:space="preserve">    ◦ </w:t>
      </w:r>
      <w:r>
        <w:rPr>
          <w:b w:val="0"/>
          <w:i w:val="0"/>
        </w:rPr>
        <w:hyperlink w:anchor="table_bookmark10" w:tooltip="Click to view top matching sentences">
          <w:r>
            <w:rPr/>
            <w:t>Stop the gentrification. (Con, 36 matches)</w:t>
          </w:r>
        </w:hyperlink>
      </w:r>
      <w:r>
        <w:bookmarkStart w:id="0" w:name="hierarchy_bookmark10"/>
        <w:r/>
        <w:bookmarkEnd w:id="0" w:name="hierarchy_bookmark10"/>
      </w:r>
    </w:p>
    <w:p>
      <w:pPr>
        <w:pStyle w:val="Heading2"/>
        <w:keepNext w:val="0"/>
        <w:keepLines w:val="0"/>
        <w:pageBreakBefore w:val="0"/>
      </w:pPr>
      <w:r>
        <w:t xml:space="preserve">    ◦ </w:t>
      </w:r>
      <w:r>
        <w:rPr>
          <w:b w:val="0"/>
          <w:i w:val="0"/>
        </w:rPr>
        <w:hyperlink w:anchor="table_bookmark14" w:tooltip="Click to view top matching sentences">
          <w:r>
            <w:rPr/>
            <w:t>Make utility changes more affordable for seniors. (Con, 25 matches)</w:t>
          </w:r>
        </w:hyperlink>
      </w:r>
      <w:r>
        <w:bookmarkStart w:id="0" w:name="hierarchy_bookmark14"/>
        <w:r/>
        <w:bookmarkEnd w:id="0" w:name="hierarchy_bookmark14"/>
      </w:r>
    </w:p>
    <w:p>
      <w:pPr>
        <w:pStyle w:val="Heading1"/>
        <w:keepNext w:val="0"/>
        <w:keepLines w:val="0"/>
        <w:pageBreakBefore w:val="0"/>
      </w:pPr>
      <w:r>
        <w:t xml:space="preserve"> • </w:t>
      </w:r>
      <w:r>
        <w:rPr>
          <w:b w:val="0"/>
          <w:i w:val="0"/>
        </w:rPr>
        <w:hyperlink w:anchor="table_bookmark1" w:tooltip="Click to view top matching sentences">
          <w:r>
            <w:rPr/>
            <w:t>We really need to improve our public transportation. (Con, 168 matching sentences in subtree, 167 matches)</w:t>
          </w:r>
        </w:hyperlink>
      </w:r>
      <w:r>
        <w:bookmarkStart w:id="0" w:name="hierarchy_bookmark1"/>
        <w:r/>
        <w:bookmarkEnd w:id="0" w:name="hierarchy_bookmark1"/>
      </w:r>
    </w:p>
    <w:p>
      <w:pPr>
        <w:pStyle w:val="Heading2"/>
        <w:keepNext w:val="0"/>
        <w:keepLines w:val="0"/>
        <w:pageBreakBefore w:val="0"/>
      </w:pPr>
      <w:r>
        <w:t xml:space="preserve">    ◦ </w:t>
      </w:r>
      <w:r>
        <w:rPr>
          <w:b w:val="0"/>
          <w:i w:val="0"/>
        </w:rPr>
        <w:hyperlink w:anchor="table_bookmark28" w:tooltip="Click to view top matching sentences">
          <w:r>
            <w:rPr/>
            <w:t>WE ARE WAY TOO CAR DEPENDENT. (Con, 12 matches)</w:t>
          </w:r>
        </w:hyperlink>
      </w:r>
      <w:r>
        <w:bookmarkStart w:id="0" w:name="hierarchy_bookmark28"/>
        <w:r/>
        <w:bookmarkEnd w:id="0" w:name="hierarchy_bookmark28"/>
      </w:r>
    </w:p>
    <w:p>
      <w:pPr>
        <w:pStyle w:val="Heading2"/>
        <w:keepNext w:val="0"/>
        <w:keepLines w:val="0"/>
        <w:pageBreakBefore w:val="0"/>
      </w:pPr>
      <w:r>
        <w:t xml:space="preserve">    ◦ </w:t>
      </w:r>
      <w:r>
        <w:rPr>
          <w:b w:val="0"/>
          <w:i w:val="0"/>
        </w:rPr>
        <w:hyperlink w:anchor="table_bookmark37" w:tooltip="Click to view top matching sentences">
          <w:r>
            <w:rPr/>
            <w:t>Make our buses a desirable form of transportation. (Con, 7 matches)</w:t>
          </w:r>
        </w:hyperlink>
      </w:r>
      <w:r>
        <w:bookmarkStart w:id="0" w:name="hierarchy_bookmark37"/>
        <w:r/>
        <w:bookmarkEnd w:id="0" w:name="hierarchy_bookmark37"/>
      </w:r>
    </w:p>
    <w:p>
      <w:pPr>
        <w:pStyle w:val="Heading1"/>
        <w:keepNext w:val="0"/>
        <w:keepLines w:val="0"/>
        <w:pageBreakBefore w:val="0"/>
      </w:pPr>
      <w:r>
        <w:t xml:space="preserve"> • </w:t>
      </w:r>
      <w:r>
        <w:rPr>
          <w:b w:val="0"/>
          <w:i w:val="0"/>
        </w:rPr>
        <w:hyperlink w:anchor="table_bookmark3" w:tooltip="Click to view top matching sentences">
          <w:r>
            <w:rPr/>
            <w:t>PROPERTY TAXES ARE TOO HIGH. (Con, 130 matching sentences in subtree, 96 matches)</w:t>
          </w:r>
        </w:hyperlink>
      </w:r>
      <w:r>
        <w:bookmarkStart w:id="0" w:name="hierarchy_bookmark3"/>
        <w:r/>
        <w:bookmarkEnd w:id="0" w:name="hierarchy_bookmark3"/>
      </w:r>
    </w:p>
    <w:p>
      <w:pPr>
        <w:pStyle w:val="Heading2"/>
        <w:keepNext w:val="0"/>
        <w:keepLines w:val="0"/>
        <w:pageBreakBefore w:val="0"/>
      </w:pPr>
      <w:r>
        <w:t xml:space="preserve">    ◦ </w:t>
      </w:r>
      <w:r>
        <w:rPr>
          <w:b w:val="0"/>
          <w:i w:val="0"/>
        </w:rPr>
        <w:hyperlink w:anchor="table_bookmark7" w:tooltip="Click to view top matching sentences">
          <w:r>
            <w:rPr/>
            <w:t>Water costs too much. (Con, 60 matching sentences in subtree, 50 matches)</w:t>
          </w:r>
        </w:hyperlink>
      </w:r>
      <w:r>
        <w:bookmarkStart w:id="0" w:name="hierarchy_bookmark7"/>
        <w:r/>
        <w:bookmarkEnd w:id="0" w:name="hierarchy_bookmark7"/>
      </w:r>
    </w:p>
    <w:p>
      <w:pPr>
        <w:pStyle w:val="Heading3"/>
        <w:keepNext w:val="0"/>
        <w:keepLines w:val="0"/>
        <w:pageBreakBefore w:val="0"/>
      </w:pPr>
      <w:r>
        <w:t xml:space="preserve">       • </w:t>
      </w:r>
      <w:r>
        <w:rPr>
          <w:b w:val="0"/>
          <w:i w:val="0"/>
        </w:rPr>
        <w:hyperlink w:anchor="table_bookmark12" w:tooltip="Click to view top matching sentences">
          <w:r>
            <w:rPr/>
            <w:t>electric rates are too high (Con, 30 matches)</w:t>
          </w:r>
        </w:hyperlink>
      </w:r>
      <w:r>
        <w:bookmarkStart w:id="0" w:name="hierarchy_bookmark12"/>
        <w:r/>
        <w:bookmarkEnd w:id="0" w:name="hierarchy_bookmark12"/>
      </w:r>
    </w:p>
    <w:p>
      <w:pPr>
        <w:pStyle w:val="Heading1"/>
        <w:keepNext w:val="0"/>
        <w:keepLines w:val="0"/>
        <w:pageBreakBefore w:val="0"/>
      </w:pPr>
      <w:r>
        <w:t xml:space="preserve"> • </w:t>
      </w:r>
      <w:r>
        <w:rPr>
          <w:b w:val="0"/>
          <w:i w:val="0"/>
        </w:rPr>
        <w:hyperlink w:anchor="table_bookmark8" w:tooltip="Click to view top matching sentences">
          <w:r>
            <w:rPr/>
            <w:t>STOP WASTING MONEY. (Con, 44 matching sentences in subtree, 41 matches)</w:t>
          </w:r>
        </w:hyperlink>
      </w:r>
      <w:r>
        <w:bookmarkStart w:id="0" w:name="hierarchy_bookmark8"/>
        <w:r/>
        <w:bookmarkEnd w:id="0" w:name="hierarchy_bookmark8"/>
      </w:r>
    </w:p>
    <w:p>
      <w:pPr>
        <w:pStyle w:val="Heading2"/>
        <w:keepNext w:val="0"/>
        <w:keepLines w:val="0"/>
        <w:pageBreakBefore w:val="0"/>
      </w:pPr>
      <w:r>
        <w:t xml:space="preserve">    ◦ </w:t>
      </w:r>
      <w:r>
        <w:rPr>
          <w:b w:val="0"/>
          <w:i w:val="0"/>
        </w:rPr>
        <w:hyperlink w:anchor="table_bookmark36" w:tooltip="Click to view top matching sentences">
          <w:r>
            <w:rPr/>
            <w:t>Growth needs to pay for itself. (Con, 8 matches)</w:t>
          </w:r>
        </w:hyperlink>
      </w:r>
      <w:r>
        <w:bookmarkStart w:id="0" w:name="hierarchy_bookmark36"/>
        <w:r/>
        <w:bookmarkEnd w:id="0" w:name="hierarchy_bookmark36"/>
      </w:r>
    </w:p>
    <w:p>
      <w:pPr>
        <w:pStyle w:val="Heading1"/>
        <w:keepNext w:val="0"/>
        <w:keepLines w:val="0"/>
        <w:pageBreakBefore w:val="0"/>
      </w:pPr>
      <w:r>
        <w:t xml:space="preserve"> • </w:t>
      </w:r>
      <w:r>
        <w:rPr>
          <w:b w:val="0"/>
          <w:i w:val="0"/>
        </w:rPr>
        <w:hyperlink w:anchor="table_bookmark9" w:tooltip="Click to view top matching sentences">
          <w:r>
            <w:rPr/>
            <w:t>Better pedestrian and biking lifestyle options. (Con, 36 matches)</w:t>
          </w:r>
        </w:hyperlink>
      </w:r>
      <w:r>
        <w:bookmarkStart w:id="0" w:name="hierarchy_bookmark9"/>
        <w:r/>
        <w:bookmarkEnd w:id="0" w:name="hierarchy_bookmark9"/>
      </w:r>
    </w:p>
    <w:p>
      <w:pPr>
        <w:pStyle w:val="Heading1"/>
        <w:keepNext w:val="0"/>
        <w:keepLines w:val="0"/>
        <w:pageBreakBefore w:val="0"/>
      </w:pPr>
      <w:r>
        <w:t xml:space="preserve"> • </w:t>
      </w:r>
      <w:r>
        <w:rPr>
          <w:b w:val="0"/>
          <w:i w:val="0"/>
        </w:rPr>
        <w:hyperlink w:anchor="table_bookmark11" w:tooltip="Click to view top matching sentences">
          <w:r>
            <w:rPr/>
            <w:t>Don't let Austin become Houston with overdevelopment. (Con, 36 matches)</w:t>
          </w:r>
        </w:hyperlink>
      </w:r>
      <w:r>
        <w:bookmarkStart w:id="0" w:name="hierarchy_bookmark11"/>
        <w:r/>
        <w:bookmarkEnd w:id="0" w:name="hierarchy_bookmark11"/>
      </w:r>
    </w:p>
    <w:p>
      <w:pPr>
        <w:pStyle w:val="Heading1"/>
        <w:keepNext w:val="0"/>
        <w:keepLines w:val="0"/>
        <w:pageBreakBefore w:val="0"/>
      </w:pPr>
      <w:r>
        <w:t xml:space="preserve"> • </w:t>
      </w:r>
      <w:r>
        <w:rPr>
          <w:b w:val="0"/>
          <w:i w:val="0"/>
        </w:rPr>
        <w:hyperlink w:anchor="table_bookmark15" w:tooltip="Click to view top matching sentences">
          <w:r>
            <w:rPr/>
            <w:t>THE HOMELESS POPULATION NEEDS MORE HELP/ATTENTION (Con, 36 matching sentences in subtree, 23 matches)</w:t>
          </w:r>
        </w:hyperlink>
      </w:r>
      <w:r>
        <w:bookmarkStart w:id="0" w:name="hierarchy_bookmark15"/>
        <w:r/>
        <w:bookmarkEnd w:id="0" w:name="hierarchy_bookmark15"/>
      </w:r>
    </w:p>
    <w:p>
      <w:pPr>
        <w:pStyle w:val="Heading2"/>
        <w:keepNext w:val="0"/>
        <w:keepLines w:val="0"/>
        <w:pageBreakBefore w:val="0"/>
      </w:pPr>
      <w:r>
        <w:t xml:space="preserve">    ◦ </w:t>
      </w:r>
      <w:r>
        <w:rPr>
          <w:b w:val="0"/>
          <w:i w:val="0"/>
        </w:rPr>
        <w:hyperlink w:anchor="table_bookmark16" w:tooltip="Click to view top matching sentences">
          <w:r>
            <w:rPr/>
            <w:t>Clean up the homeless population downtown! (Con, 22 matches)</w:t>
          </w:r>
        </w:hyperlink>
      </w:r>
      <w:r>
        <w:bookmarkStart w:id="0" w:name="hierarchy_bookmark16"/>
        <w:r/>
        <w:bookmarkEnd w:id="0" w:name="hierarchy_bookmark16"/>
      </w:r>
    </w:p>
    <w:p>
      <w:pPr>
        <w:pStyle w:val="Heading1"/>
        <w:keepNext w:val="0"/>
        <w:keepLines w:val="0"/>
        <w:pageBreakBefore w:val="0"/>
      </w:pPr>
      <w:r>
        <w:t xml:space="preserve"> • </w:t>
      </w:r>
      <w:r>
        <w:rPr>
          <w:b w:val="0"/>
          <w:i w:val="0"/>
        </w:rPr>
        <w:hyperlink w:anchor="table_bookmark13" w:tooltip="Click to view top matching sentences">
          <w:r>
            <w:rPr/>
            <w:t>FOCUS ON SUSTAINABILITY INSTEAD OF GROWTH. (Con, 26 matches)</w:t>
          </w:r>
        </w:hyperlink>
      </w:r>
      <w:r>
        <w:bookmarkStart w:id="0" w:name="hierarchy_bookmark13"/>
        <w:r/>
        <w:bookmarkEnd w:id="0" w:name="hierarchy_bookmark13"/>
      </w:r>
    </w:p>
    <w:p>
      <w:pPr>
        <w:pStyle w:val="Heading1"/>
        <w:keepNext w:val="0"/>
        <w:keepLines w:val="0"/>
        <w:pageBreakBefore w:val="0"/>
      </w:pPr>
      <w:r>
        <w:t xml:space="preserve"> • </w:t>
      </w:r>
      <w:r>
        <w:rPr>
          <w:b w:val="0"/>
          <w:i w:val="0"/>
        </w:rPr>
        <w:hyperlink w:anchor="table_bookmark17" w:tooltip="Click to view top matching sentences">
          <w:r>
            <w:rPr/>
            <w:t>Fewer bicycles for safer roads. (Con, 18 matches)</w:t>
          </w:r>
        </w:hyperlink>
      </w:r>
      <w:r>
        <w:bookmarkStart w:id="0" w:name="hierarchy_bookmark17"/>
        <w:r/>
        <w:bookmarkEnd w:id="0" w:name="hierarchy_bookmark17"/>
      </w:r>
    </w:p>
    <w:p>
      <w:pPr>
        <w:pStyle w:val="Heading1"/>
        <w:keepNext w:val="0"/>
        <w:keepLines w:val="0"/>
        <w:pageBreakBefore w:val="0"/>
      </w:pPr>
      <w:r>
        <w:t xml:space="preserve"> • </w:t>
      </w:r>
      <w:r>
        <w:rPr>
          <w:b w:val="0"/>
          <w:i w:val="0"/>
        </w:rPr>
        <w:hyperlink w:anchor="table_bookmark18" w:tooltip="Click to view top matching sentences">
          <w:r>
            <w:rPr/>
            <w:t>The permitting process has got to improve. (Con, 18 matches)</w:t>
          </w:r>
        </w:hyperlink>
      </w:r>
      <w:r>
        <w:bookmarkStart w:id="0" w:name="hierarchy_bookmark18"/>
        <w:r/>
        <w:bookmarkEnd w:id="0" w:name="hierarchy_bookmark18"/>
      </w:r>
    </w:p>
    <w:p>
      <w:pPr>
        <w:pStyle w:val="Heading1"/>
        <w:keepNext w:val="0"/>
        <w:keepLines w:val="0"/>
        <w:pageBreakBefore w:val="0"/>
      </w:pPr>
      <w:r>
        <w:t xml:space="preserve"> • </w:t>
      </w:r>
      <w:r>
        <w:rPr>
          <w:b w:val="0"/>
          <w:i w:val="0"/>
        </w:rPr>
        <w:hyperlink w:anchor="table_bookmark19" w:tooltip="Click to view top matching sentences">
          <w:r>
            <w:rPr/>
            <w:t>City Council members should represent all citizens. (Con, 17 matches)</w:t>
          </w:r>
        </w:hyperlink>
      </w:r>
      <w:r>
        <w:bookmarkStart w:id="0" w:name="hierarchy_bookmark19"/>
        <w:r/>
        <w:bookmarkEnd w:id="0" w:name="hierarchy_bookmark19"/>
      </w:r>
    </w:p>
    <w:p>
      <w:pPr>
        <w:pStyle w:val="Heading1"/>
        <w:keepNext w:val="0"/>
        <w:keepLines w:val="0"/>
        <w:pageBreakBefore w:val="0"/>
      </w:pPr>
      <w:r>
        <w:t xml:space="preserve"> • </w:t>
      </w:r>
      <w:r>
        <w:rPr>
          <w:b w:val="0"/>
          <w:i w:val="0"/>
        </w:rPr>
        <w:hyperlink w:anchor="table_bookmark20" w:tooltip="Click to view top matching sentences">
          <w:r>
            <w:rPr/>
            <w:t>INCREASE POLICE FORCE. (Con, 17 matches)</w:t>
          </w:r>
        </w:hyperlink>
      </w:r>
      <w:r>
        <w:bookmarkStart w:id="0" w:name="hierarchy_bookmark20"/>
        <w:r/>
        <w:bookmarkEnd w:id="0" w:name="hierarchy_bookmark20"/>
      </w:r>
    </w:p>
    <w:p>
      <w:pPr>
        <w:pStyle w:val="Heading1"/>
        <w:keepNext w:val="0"/>
        <w:keepLines w:val="0"/>
        <w:pageBreakBefore w:val="0"/>
      </w:pPr>
      <w:r>
        <w:t xml:space="preserve"> • </w:t>
      </w:r>
      <w:r>
        <w:rPr>
          <w:b w:val="0"/>
          <w:i w:val="0"/>
        </w:rPr>
        <w:hyperlink w:anchor="table_bookmark21" w:tooltip="Click to view top matching sentences">
          <w:r>
            <w:rPr/>
            <w:t>We need more street lights. (Con, 16 matches)</w:t>
          </w:r>
        </w:hyperlink>
      </w:r>
      <w:r>
        <w:bookmarkStart w:id="0" w:name="hierarchy_bookmark21"/>
        <w:r/>
        <w:bookmarkEnd w:id="0" w:name="hierarchy_bookmark21"/>
      </w:r>
    </w:p>
    <w:p>
      <w:pPr>
        <w:pStyle w:val="Heading1"/>
        <w:keepNext w:val="0"/>
        <w:keepLines w:val="0"/>
        <w:pageBreakBefore w:val="0"/>
      </w:pPr>
      <w:r>
        <w:t xml:space="preserve"> • </w:t>
      </w:r>
      <w:r>
        <w:rPr>
          <w:b w:val="0"/>
          <w:i w:val="0"/>
        </w:rPr>
        <w:hyperlink w:anchor="table_bookmark22" w:tooltip="Click to view top matching sentences">
          <w:r>
            <w:rPr/>
            <w:t>PLEASE MORE PARKING SPACES. (Con, 16 matches)</w:t>
          </w:r>
        </w:hyperlink>
      </w:r>
      <w:r>
        <w:bookmarkStart w:id="0" w:name="hierarchy_bookmark22"/>
        <w:r/>
        <w:bookmarkEnd w:id="0" w:name="hierarchy_bookmark22"/>
      </w:r>
    </w:p>
    <w:p>
      <w:pPr>
        <w:pStyle w:val="Heading1"/>
        <w:keepNext w:val="0"/>
        <w:keepLines w:val="0"/>
        <w:pageBreakBefore w:val="0"/>
      </w:pPr>
      <w:r>
        <w:t xml:space="preserve"> • </w:t>
      </w:r>
      <w:r>
        <w:rPr>
          <w:b w:val="0"/>
          <w:i w:val="0"/>
        </w:rPr>
        <w:hyperlink w:anchor="table_bookmark23" w:tooltip="Click to view top matching sentences">
          <w:r>
            <w:rPr/>
            <w:t>CITY IS REGULATING FAR TOO MUCH. (Con, 15 matches)</w:t>
          </w:r>
        </w:hyperlink>
      </w:r>
      <w:r>
        <w:bookmarkStart w:id="0" w:name="hierarchy_bookmark23"/>
        <w:r/>
        <w:bookmarkEnd w:id="0" w:name="hierarchy_bookmark23"/>
      </w:r>
    </w:p>
    <w:p>
      <w:pPr>
        <w:pStyle w:val="Heading1"/>
        <w:keepNext w:val="0"/>
        <w:keepLines w:val="0"/>
        <w:pageBreakBefore w:val="0"/>
      </w:pPr>
      <w:r>
        <w:t xml:space="preserve"> • </w:t>
      </w:r>
      <w:r>
        <w:rPr>
          <w:b w:val="0"/>
          <w:i w:val="0"/>
        </w:rPr>
        <w:hyperlink w:anchor="table_bookmark24" w:tooltip="Click to view top matching sentences">
          <w:r>
            <w:rPr/>
            <w:t>Quit adding bike lanes on roads (Con, 14 matches)</w:t>
          </w:r>
        </w:hyperlink>
      </w:r>
      <w:r>
        <w:bookmarkStart w:id="0" w:name="hierarchy_bookmark24"/>
        <w:r/>
        <w:bookmarkEnd w:id="0" w:name="hierarchy_bookmark24"/>
      </w:r>
    </w:p>
    <w:p>
      <w:pPr>
        <w:pStyle w:val="Heading1"/>
        <w:keepNext w:val="0"/>
        <w:keepLines w:val="0"/>
        <w:pageBreakBefore w:val="0"/>
      </w:pPr>
      <w:r>
        <w:t xml:space="preserve"> • </w:t>
      </w:r>
      <w:r>
        <w:rPr>
          <w:b w:val="0"/>
          <w:i w:val="0"/>
        </w:rPr>
        <w:hyperlink w:anchor="table_bookmark25" w:tooltip="Click to view top matching sentences">
          <w:r>
            <w:rPr/>
            <w:t>Code issues are hurting the city. (Con, 13 matches)</w:t>
          </w:r>
        </w:hyperlink>
      </w:r>
      <w:r>
        <w:bookmarkStart w:id="0" w:name="hierarchy_bookmark25"/>
        <w:r/>
        <w:bookmarkEnd w:id="0" w:name="hierarchy_bookmark25"/>
      </w:r>
    </w:p>
    <w:p>
      <w:pPr>
        <w:pStyle w:val="Heading1"/>
        <w:keepNext w:val="0"/>
        <w:keepLines w:val="0"/>
        <w:pageBreakBefore w:val="0"/>
      </w:pPr>
      <w:r>
        <w:t xml:space="preserve"> • </w:t>
      </w:r>
      <w:r>
        <w:rPr>
          <w:b w:val="0"/>
          <w:i w:val="0"/>
        </w:rPr>
        <w:hyperlink w:anchor="table_bookmark26" w:tooltip="Click to view top matching sentences">
          <w:r>
            <w:rPr/>
            <w:t>WE NEED BETTER FLOOD PLANNING. (Con, 13 matches)</w:t>
          </w:r>
        </w:hyperlink>
      </w:r>
      <w:r>
        <w:bookmarkStart w:id="0" w:name="hierarchy_bookmark26"/>
        <w:r/>
        <w:bookmarkEnd w:id="0" w:name="hierarchy_bookmark26"/>
      </w:r>
    </w:p>
    <w:p>
      <w:pPr>
        <w:pStyle w:val="Heading1"/>
        <w:keepNext w:val="0"/>
        <w:keepLines w:val="0"/>
        <w:pageBreakBefore w:val="0"/>
      </w:pPr>
      <w:r>
        <w:t xml:space="preserve"> • </w:t>
      </w:r>
      <w:r>
        <w:rPr>
          <w:b w:val="0"/>
          <w:i w:val="0"/>
        </w:rPr>
        <w:hyperlink w:anchor="table_bookmark27" w:tooltip="Click to view top matching sentences">
          <w:r>
            <w:rPr/>
            <w:t>Please keep grass mowed along sidewalks. (Con, 13 matches)</w:t>
          </w:r>
        </w:hyperlink>
      </w:r>
      <w:r>
        <w:bookmarkStart w:id="0" w:name="hierarchy_bookmark27"/>
        <w:r/>
        <w:bookmarkEnd w:id="0" w:name="hierarchy_bookmark27"/>
      </w:r>
    </w:p>
    <w:p>
      <w:pPr>
        <w:pStyle w:val="Heading1"/>
        <w:keepNext w:val="0"/>
        <w:keepLines w:val="0"/>
        <w:pageBreakBefore w:val="0"/>
      </w:pPr>
      <w:r>
        <w:t xml:space="preserve"> • </w:t>
      </w:r>
      <w:r>
        <w:rPr>
          <w:b w:val="0"/>
          <w:i w:val="0"/>
        </w:rPr>
        <w:hyperlink w:anchor="table_bookmark29" w:tooltip="Click to view top matching sentences">
          <w:r>
            <w:rPr/>
            <w:t>More transparency about usage of tax money. (Con, 11 matches)</w:t>
          </w:r>
        </w:hyperlink>
      </w:r>
      <w:r>
        <w:bookmarkStart w:id="0" w:name="hierarchy_bookmark29"/>
        <w:r/>
        <w:bookmarkEnd w:id="0" w:name="hierarchy_bookmark29"/>
      </w:r>
    </w:p>
    <w:p>
      <w:pPr>
        <w:pStyle w:val="Heading1"/>
        <w:keepNext w:val="0"/>
        <w:keepLines w:val="0"/>
        <w:pageBreakBefore w:val="0"/>
      </w:pPr>
      <w:r>
        <w:t xml:space="preserve"> • </w:t>
      </w:r>
      <w:r>
        <w:rPr>
          <w:b w:val="0"/>
          <w:i w:val="0"/>
        </w:rPr>
        <w:hyperlink w:anchor="table_bookmark30" w:tooltip="Click to view top matching sentences">
          <w:r>
            <w:rPr/>
            <w:t>Help our public schools, please. (Con, 9 matches)</w:t>
          </w:r>
        </w:hyperlink>
      </w:r>
      <w:r>
        <w:bookmarkStart w:id="0" w:name="hierarchy_bookmark30"/>
        <w:r/>
        <w:bookmarkEnd w:id="0" w:name="hierarchy_bookmark30"/>
      </w:r>
    </w:p>
    <w:p>
      <w:pPr>
        <w:pStyle w:val="Heading1"/>
        <w:keepNext w:val="0"/>
        <w:keepLines w:val="0"/>
        <w:pageBreakBefore w:val="0"/>
      </w:pPr>
      <w:r>
        <w:t xml:space="preserve"> • </w:t>
      </w:r>
      <w:r>
        <w:rPr>
          <w:b w:val="0"/>
          <w:i w:val="0"/>
        </w:rPr>
        <w:hyperlink w:anchor="table_bookmark31" w:tooltip="Click to view top matching sentences">
          <w:r>
            <w:rPr/>
            <w:t>Focus on efficient solutions. (Con, 9 matches)</w:t>
          </w:r>
        </w:hyperlink>
      </w:r>
      <w:r>
        <w:bookmarkStart w:id="0" w:name="hierarchy_bookmark31"/>
        <w:r/>
        <w:bookmarkEnd w:id="0" w:name="hierarchy_bookmark31"/>
      </w:r>
    </w:p>
    <w:p>
      <w:pPr>
        <w:pStyle w:val="Heading1"/>
        <w:keepNext w:val="0"/>
        <w:keepLines w:val="0"/>
        <w:pageBreakBefore w:val="0"/>
      </w:pPr>
      <w:r>
        <w:t xml:space="preserve"> • </w:t>
      </w:r>
      <w:r>
        <w:rPr>
          <w:b w:val="0"/>
          <w:i w:val="0"/>
        </w:rPr>
        <w:hyperlink w:anchor="table_bookmark32" w:tooltip="Click to view top matching sentences">
          <w:r>
            <w:rPr/>
            <w:t>Please increase curbside recycling services pickup frequency. (Con, 8 matches)</w:t>
          </w:r>
        </w:hyperlink>
      </w:r>
      <w:r>
        <w:bookmarkStart w:id="0" w:name="hierarchy_bookmark32"/>
        <w:r/>
        <w:bookmarkEnd w:id="0" w:name="hierarchy_bookmark32"/>
      </w:r>
    </w:p>
    <w:p>
      <w:pPr>
        <w:pStyle w:val="Heading1"/>
        <w:keepNext w:val="0"/>
        <w:keepLines w:val="0"/>
        <w:pageBreakBefore w:val="0"/>
      </w:pPr>
      <w:r>
        <w:t xml:space="preserve"> • </w:t>
      </w:r>
      <w:r>
        <w:rPr>
          <w:b w:val="0"/>
          <w:i w:val="0"/>
        </w:rPr>
        <w:hyperlink w:anchor="table_bookmark33" w:tooltip="Click to view top matching sentences">
          <w:r>
            <w:rPr/>
            <w:t>Respect efforts for historic districts. (Con, 8 matches)</w:t>
          </w:r>
        </w:hyperlink>
      </w:r>
      <w:r>
        <w:bookmarkStart w:id="0" w:name="hierarchy_bookmark33"/>
        <w:r/>
        <w:bookmarkEnd w:id="0" w:name="hierarchy_bookmark33"/>
      </w:r>
    </w:p>
    <w:p>
      <w:pPr>
        <w:pStyle w:val="Heading1"/>
        <w:keepNext w:val="0"/>
        <w:keepLines w:val="0"/>
        <w:pageBreakBefore w:val="0"/>
      </w:pPr>
      <w:r>
        <w:t xml:space="preserve"> • </w:t>
      </w:r>
      <w:r>
        <w:rPr>
          <w:b w:val="0"/>
          <w:i w:val="0"/>
        </w:rPr>
        <w:hyperlink w:anchor="table_bookmark34" w:tooltip="Click to view top matching sentences">
          <w:r>
            <w:rPr/>
            <w:t>I think you're doing a great job! (Pro, 8 matches)</w:t>
          </w:r>
        </w:hyperlink>
      </w:r>
      <w:r>
        <w:bookmarkStart w:id="0" w:name="hierarchy_bookmark34"/>
        <w:r/>
        <w:bookmarkEnd w:id="0" w:name="hierarchy_bookmark34"/>
      </w:r>
    </w:p>
    <w:p>
      <w:pPr>
        <w:pStyle w:val="Heading1"/>
        <w:keepNext w:val="0"/>
        <w:keepLines w:val="0"/>
        <w:pageBreakBefore w:val="0"/>
      </w:pPr>
      <w:r>
        <w:t xml:space="preserve"> • </w:t>
      </w:r>
      <w:r>
        <w:rPr>
          <w:b w:val="0"/>
          <w:i w:val="0"/>
        </w:rPr>
        <w:hyperlink w:anchor="table_bookmark35" w:tooltip="Click to view top matching sentences">
          <w:r>
            <w:rPr/>
            <w:t>Austin needs fields for sports! (Con, 8 matches)</w:t>
          </w:r>
        </w:hyperlink>
      </w:r>
      <w:r>
        <w:bookmarkStart w:id="0" w:name="hierarchy_bookmark35"/>
        <w:r/>
        <w:bookmarkEnd w:id="0" w:name="hierarchy_bookmark35"/>
      </w:r>
    </w:p>
    <w:p>
      <w:pPr>
        <w:pStyle w:val="Heading1"/>
        <w:keepNext w:val="0"/>
        <w:keepLines w:val="0"/>
        <w:pageBreakBefore w:val="0"/>
      </w:pPr>
      <w:r>
        <w:t xml:space="preserve"> • </w:t>
      </w:r>
      <w:r>
        <w:rPr>
          <w:b w:val="0"/>
          <w:i w:val="0"/>
        </w:rPr>
        <w:hyperlink w:anchor="table_bookmark38" w:tooltip="Click to view top matching sentences">
          <w:r>
            <w:rPr/>
            <w:t>The police are too reactive and authoritarian. (Con, 7 matches)</w:t>
          </w:r>
        </w:hyperlink>
      </w:r>
      <w:r>
        <w:bookmarkStart w:id="0" w:name="hierarchy_bookmark38"/>
        <w:r/>
        <w:bookmarkEnd w:id="0" w:name="hierarchy_bookmark38"/>
      </w:r>
    </w:p>
    <w:p>
      <w:pPr>
        <w:pStyle w:val="Heading1"/>
        <w:keepNext w:val="0"/>
        <w:keepLines w:val="0"/>
        <w:pageBreakBefore w:val="0"/>
      </w:pPr>
      <w:r>
        <w:t xml:space="preserve"> • </w:t>
      </w:r>
      <w:r>
        <w:rPr>
          <w:b w:val="0"/>
          <w:i w:val="0"/>
        </w:rPr>
        <w:hyperlink w:anchor="table_bookmark39" w:tooltip="Click to view top matching sentences">
          <w:r>
            <w:rPr/>
            <w:t>Hotel room prices are outrageous on weekends. (Con, 6 matches)</w:t>
          </w:r>
        </w:hyperlink>
      </w:r>
      <w:r>
        <w:bookmarkStart w:id="0" w:name="hierarchy_bookmark39"/>
        <w:r/>
        <w:bookmarkEnd w:id="0" w:name="hierarchy_bookmark39"/>
      </w:r>
    </w:p>
    <w:p>
      <w:pPr>
        <w:pStyle w:val="Heading1"/>
        <w:keepNext w:val="0"/>
        <w:keepLines w:val="0"/>
        <w:pageBreakBefore w:val="0"/>
      </w:pPr>
      <w:r>
        <w:t xml:space="preserve"> • </w:t>
      </w:r>
      <w:r>
        <w:rPr>
          <w:b w:val="0"/>
          <w:i w:val="0"/>
        </w:rPr>
        <w:hyperlink w:anchor="table_bookmark40" w:tooltip="Click to view top matching sentences">
          <w:r>
            <w:rPr/>
            <w:t>More programs for senior citizens. (Con, 6 matches)</w:t>
          </w:r>
        </w:hyperlink>
      </w:r>
      <w:r>
        <w:bookmarkStart w:id="0" w:name="hierarchy_bookmark40"/>
        <w:r/>
        <w:bookmarkEnd w:id="0" w:name="hierarchy_bookmark40"/>
      </w:r>
    </w:p>
    <w:p>
      <w:pPr>
        <w:pStyle w:val="Heading1"/>
        <w:keepNext w:val="0"/>
        <w:keepLines w:val="0"/>
        <w:pageBreakBefore w:val="0"/>
      </w:pPr>
      <w:r>
        <w:t xml:space="preserve"> • </w:t>
      </w:r>
      <w:r>
        <w:rPr>
          <w:b w:val="0"/>
          <w:i w:val="0"/>
        </w:rPr>
        <w:hyperlink w:anchor="table_bookmark41" w:tooltip="Click to view top matching sentences">
          <w:r>
            <w:rPr/>
            <w:t>I don't feel safe going to work! (Con, 6 matches)</w:t>
          </w:r>
        </w:hyperlink>
      </w:r>
      <w:r>
        <w:bookmarkStart w:id="0" w:name="hierarchy_bookmark41"/>
        <w:r/>
        <w:bookmarkEnd w:id="0" w:name="hierarchy_bookmark41"/>
      </w:r>
    </w:p>
    <w:p>
      <w:pPr>
        <w:pStyle w:val="Heading1"/>
        <w:keepNext w:val="0"/>
        <w:keepLines w:val="0"/>
        <w:pageBreakBefore w:val="0"/>
      </w:pPr>
      <w:r>
        <w:t xml:space="preserve"> • </w:t>
      </w:r>
      <w:r>
        <w:rPr>
          <w:b w:val="0"/>
          <w:i w:val="0"/>
        </w:rPr>
        <w:hyperlink w:anchor="table_bookmark42" w:tooltip="Click to view top matching sentences">
          <w:r>
            <w:rPr/>
            <w:t>We need more schools in northwest Austin. (Con, 5 matches)</w:t>
          </w:r>
        </w:hyperlink>
      </w:r>
      <w:r>
        <w:bookmarkStart w:id="0" w:name="hierarchy_bookmark42"/>
        <w:r/>
        <w:bookmarkEnd w:id="0" w:name="hierarchy_bookmark42"/>
      </w:r>
    </w:p>
    <w:p>
      <w:pPr>
        <w:pStyle w:val="Heading1"/>
        <w:keepNext w:val="0"/>
        <w:keepLines w:val="0"/>
        <w:pageBreakBefore w:val="0"/>
      </w:pPr>
      <w:r>
        <w:t xml:space="preserve"> • </w:t>
      </w:r>
      <w:r>
        <w:rPr>
          <w:b w:val="0"/>
          <w:i w:val="0"/>
        </w:rPr>
        <w:hyperlink w:anchor="table_bookmark43" w:tooltip="Click to view top matching sentences">
          <w:r>
            <w:rPr/>
            <w:t>City services (water, streets, electric) are outstanding!! (Pro, 5 matches)</w:t>
          </w:r>
        </w:hyperlink>
      </w:r>
      <w:r>
        <w:bookmarkStart w:id="0" w:name="hierarchy_bookmark43"/>
        <w:r/>
        <w:bookmarkEnd w:id="0" w:name="hierarchy_bookmark43"/>
      </w:r>
    </w:p>
    <w:p>
      <w:pPr>
        <w:pStyle w:val="Heading1"/>
        <w:keepNext w:val="0"/>
        <w:keepLines w:val="0"/>
        <w:pageBreakBefore w:val="0"/>
      </w:pPr>
      <w:r>
        <w:t xml:space="preserve"> • </w:t>
      </w:r>
      <w:r>
        <w:rPr>
          <w:b w:val="0"/>
          <w:i w:val="0"/>
        </w:rPr>
        <w:hyperlink w:anchor="table_bookmark44" w:tooltip="Click to view top matching sentences">
          <w:r>
            <w:rPr/>
            <w:t>Police response time in unacceptably slow. (Con, 5 matches)</w:t>
          </w:r>
        </w:hyperlink>
      </w:r>
      <w:r>
        <w:bookmarkStart w:id="0" w:name="hierarchy_bookmark44"/>
        <w:r/>
        <w:bookmarkEnd w:id="0" w:name="hierarchy_bookmark44"/>
      </w:r>
    </w:p>
    <w:p>
      <w:pPr>
        <w:pStyle w:val="Heading1"/>
        <w:keepNext w:val="0"/>
        <w:keepLines w:val="0"/>
        <w:pageBreakBefore w:val="0"/>
      </w:pPr>
      <w:r>
        <w:t xml:space="preserve"> • </w:t>
      </w:r>
      <w:r>
        <w:rPr>
          <w:b w:val="0"/>
          <w:i w:val="0"/>
        </w:rPr>
        <w:hyperlink w:anchor="table_bookmark45" w:tooltip="Click to view top matching sentences">
          <w:r>
            <w:rPr/>
            <w:t>Stop sanctuary city program! (Con, 5 matches)</w:t>
          </w:r>
        </w:hyperlink>
      </w:r>
      <w:r>
        <w:bookmarkStart w:id="0" w:name="hierarchy_bookmark45"/>
        <w:r/>
        <w:bookmarkEnd w:id="0" w:name="hierarchy_bookmark45"/>
      </w:r>
    </w:p>
    <w:p>
      <w:pPr>
        <w:pStyle w:val="Heading1"/>
        <w:keepNext w:val="0"/>
        <w:keepLines w:val="0"/>
        <w:pageBreakBefore w:val="0"/>
      </w:pPr>
      <w:r>
        <w:t xml:space="preserve"> • </w:t>
      </w:r>
      <w:r>
        <w:rPr>
          <w:b w:val="0"/>
          <w:i w:val="0"/>
        </w:rPr>
        <w:hyperlink w:anchor="table_bookmark46" w:tooltip="Click to view top matching sentences">
          <w:r>
            <w:rPr/>
            <w:t>Glad Marc Ott is leaving - incompetent. (Con, 5 matches)</w:t>
          </w:r>
        </w:hyperlink>
      </w:r>
      <w:r>
        <w:bookmarkStart w:id="0" w:name="hierarchy_bookmark46"/>
        <w:r/>
        <w:bookmarkEnd w:id="0" w:name="hierarchy_bookmark46"/>
      </w:r>
    </w:p>
    <w:p>
      <w:pPr>
        <w:pStyle w:val="Heading1"/>
        <w:keepNext w:val="0"/>
        <w:keepLines w:val="0"/>
        <w:pageBreakBefore w:val="0"/>
      </w:pPr>
      <w:r>
        <w:t xml:space="preserve"> • </w:t>
      </w:r>
      <w:r>
        <w:rPr>
          <w:b w:val="0"/>
          <w:i w:val="0"/>
        </w:rPr>
        <w:hyperlink w:anchor="table_bookmark47" w:tooltip="Click to view top matching sentences">
          <w:r>
            <w:rPr/>
            <w:t>Embrace growth and innovation! (Con, 5 matches)</w:t>
          </w:r>
        </w:hyperlink>
      </w:r>
      <w:r>
        <w:bookmarkStart w:id="0" w:name="hierarchy_bookmark47"/>
        <w:r/>
        <w:bookmarkEnd w:id="0" w:name="hierarchy_bookmark47"/>
      </w:r>
    </w:p>
    <w:p>
      <w:pPr>
        <w:pStyle w:val="Heading1"/>
        <w:keepNext w:val="0"/>
        <w:keepLines w:val="0"/>
        <w:pageBreakBefore w:val="0"/>
      </w:pPr>
      <w:r>
        <w:br/>
        <w:br/>
        <w:t>Top 50 matches per key point</w:t>
      </w:r>
    </w:p>
    <w:p>
      <w:pPr>
        <w:pStyle w:val="Heading2"/>
        <w:keepNext w:val="0"/>
        <w:keepLines w:val="0"/>
        <w:pageBreakBefore w:val="0"/>
      </w:pPr>
      <w:r>
        <w:br/>
        <w:t>Key point: Improve traffic flow.  (Con, 169 matching comments, 185 matching sentences)</w:t>
      </w:r>
      <w:r>
        <w:bookmarkStart w:id="0" w:name="table_bookmark0"/>
        <w:r/>
        <w:bookmarkEnd w:id="0" w:name="table_bookmark0"/>
      </w:r>
      <w:r>
        <w:rPr>
          <w:b w:val="0"/>
          <w:i w:val="0"/>
          <w:color w:val="405E8D"/>
        </w:rPr>
        <w:hyperlink w:anchor="hierarchy_bookmark0"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Improve traffic flow.</w:t>
            </w:r>
          </w:p>
        </w:tc>
      </w:tr>
      <w:tr>
        <w:tc>
          <w:tcPr>
            <w:tcW w:type="dxa" w:w="7200"/>
          </w:tcPr>
          <w:p>
            <w:r>
              <w:t>Get the bikes off the streets and improve traffic flow in and out of the city.</w:t>
            </w:r>
          </w:p>
        </w:tc>
      </w:tr>
      <w:tr>
        <w:tc>
          <w:tcPr>
            <w:tcW w:type="dxa" w:w="7200"/>
          </w:tcPr>
          <w:p>
            <w:r>
              <w:t>Need much, much better traffic flow, (Example, 183 or 620, Palmer).</w:t>
            </w:r>
          </w:p>
        </w:tc>
      </w:tr>
      <w:tr>
        <w:tc>
          <w:tcPr>
            <w:tcW w:type="dxa" w:w="7200"/>
          </w:tcPr>
          <w:p>
            <w:r>
              <w:t>Mopac has been a disaster - traffic.</w:t>
            </w:r>
          </w:p>
        </w:tc>
      </w:tr>
      <w:tr>
        <w:tc>
          <w:tcPr>
            <w:tcW w:type="dxa" w:w="7200"/>
          </w:tcPr>
          <w:p>
            <w:r>
              <w:t>Concentrate on automobile traffic.</w:t>
            </w:r>
          </w:p>
        </w:tc>
      </w:tr>
      <w:tr>
        <w:tc>
          <w:tcPr>
            <w:tcW w:type="dxa" w:w="7200"/>
          </w:tcPr>
          <w:p>
            <w:r>
              <w:t>PLEASE FIX THE TRAFFIC PROBLEMS, TOLL ROADS ARE NOT THE ANSWER</w:t>
            </w:r>
          </w:p>
        </w:tc>
      </w:tr>
      <w:tr>
        <w:tc>
          <w:tcPr>
            <w:tcW w:type="dxa" w:w="7200"/>
          </w:tcPr>
          <w:p>
            <w:r>
              <w:t>FIX THE TRAFFIC ISSUES.</w:t>
            </w:r>
          </w:p>
        </w:tc>
      </w:tr>
      <w:tr>
        <w:tc>
          <w:tcPr>
            <w:tcW w:type="dxa" w:w="7200"/>
          </w:tcPr>
          <w:p>
            <w:r>
              <w:t>Austin should use dedicated bus lanes and bicycle lanes like Atlanta, Georgia and solve traffic issues.</w:t>
            </w:r>
          </w:p>
        </w:tc>
      </w:tr>
      <w:tr>
        <w:tc>
          <w:tcPr>
            <w:tcW w:type="dxa" w:w="7200"/>
          </w:tcPr>
          <w:p>
            <w:r>
              <w:t>Need to work on traffic congestion.</w:t>
            </w:r>
          </w:p>
        </w:tc>
      </w:tr>
      <w:tr>
        <w:tc>
          <w:tcPr>
            <w:tcW w:type="dxa" w:w="7200"/>
          </w:tcPr>
          <w:p>
            <w:r>
              <w:t>BIKE LANES DO NOT HELP TRAFFIC.</w:t>
            </w:r>
          </w:p>
        </w:tc>
      </w:tr>
      <w:tr>
        <w:tc>
          <w:tcPr>
            <w:tcW w:type="dxa" w:w="7200"/>
          </w:tcPr>
          <w:p>
            <w:r>
              <w:t>Please do something to improve traffic.</w:t>
            </w:r>
          </w:p>
        </w:tc>
      </w:tr>
      <w:tr>
        <w:tc>
          <w:tcPr>
            <w:tcW w:type="dxa" w:w="7200"/>
          </w:tcPr>
          <w:p>
            <w:r>
              <w:t>THE TRAFFIC ISSUE AND LACK OF LIGHT RAIL MUST BE ADDRESSED.</w:t>
            </w:r>
          </w:p>
        </w:tc>
      </w:tr>
      <w:tr>
        <w:tc>
          <w:tcPr>
            <w:tcW w:type="dxa" w:w="7200"/>
          </w:tcPr>
          <w:p>
            <w:r>
              <w:t>Fix the traffic problem.</w:t>
            </w:r>
          </w:p>
        </w:tc>
      </w:tr>
      <w:tr>
        <w:tc>
          <w:tcPr>
            <w:tcW w:type="dxa" w:w="7200"/>
          </w:tcPr>
          <w:p>
            <w:r>
              <w:t>FIX OUR TRAFFIC FLOW, FUND PARK &amp; REC</w:t>
            </w:r>
          </w:p>
        </w:tc>
      </w:tr>
      <w:tr>
        <w:tc>
          <w:tcPr>
            <w:tcW w:type="dxa" w:w="7200"/>
          </w:tcPr>
          <w:p>
            <w:r>
              <w:t>Please help ease traffic congestion!</w:t>
            </w:r>
          </w:p>
        </w:tc>
      </w:tr>
      <w:tr>
        <w:tc>
          <w:tcPr>
            <w:tcW w:type="dxa" w:w="7200"/>
          </w:tcPr>
          <w:p>
            <w:r>
              <w:t>Traffic is my primary headache.</w:t>
            </w:r>
          </w:p>
        </w:tc>
      </w:tr>
      <w:tr>
        <w:tc>
          <w:tcPr>
            <w:tcW w:type="dxa" w:w="7200"/>
          </w:tcPr>
          <w:p>
            <w:r>
              <w:t>ENFORCEMENT OF TRAFFIC LAWS TO KEEP TRAFFIC FLOWING.</w:t>
            </w:r>
          </w:p>
        </w:tc>
      </w:tr>
      <w:tr>
        <w:tc>
          <w:tcPr>
            <w:tcW w:type="dxa" w:w="7200"/>
          </w:tcPr>
          <w:p>
            <w:r>
              <w:t>Fix traffic congestion - better planning needed.</w:t>
            </w:r>
          </w:p>
        </w:tc>
      </w:tr>
      <w:tr>
        <w:tc>
          <w:tcPr>
            <w:tcW w:type="dxa" w:w="7200"/>
          </w:tcPr>
          <w:p>
            <w:r>
              <w:t>Develop a Personal Mass Transit (PMT) system to help alleviate automobile congestion on I35 and Mopac</w:t>
            </w:r>
          </w:p>
        </w:tc>
      </w:tr>
      <w:tr>
        <w:tc>
          <w:tcPr>
            <w:tcW w:type="dxa" w:w="7200"/>
          </w:tcPr>
          <w:p>
            <w:r>
              <w:t>Traffic is Horrible.</w:t>
            </w:r>
          </w:p>
        </w:tc>
      </w:tr>
      <w:tr>
        <w:tc>
          <w:tcPr>
            <w:tcW w:type="dxa" w:w="7200"/>
          </w:tcPr>
          <w:p>
            <w:r>
              <w:t>Austin Traffic &amp; Too many cars on roads.</w:t>
            </w:r>
          </w:p>
        </w:tc>
      </w:tr>
      <w:tr>
        <w:tc>
          <w:tcPr>
            <w:tcW w:type="dxa" w:w="7200"/>
          </w:tcPr>
          <w:p>
            <w:r>
              <w:t>FIX TRAFFIC FLOW</w:t>
            </w:r>
          </w:p>
        </w:tc>
      </w:tr>
      <w:tr>
        <w:tc>
          <w:tcPr>
            <w:tcW w:type="dxa" w:w="7200"/>
          </w:tcPr>
          <w:p>
            <w:r>
              <w:t>Let's get the traffic moving.</w:t>
            </w:r>
          </w:p>
        </w:tc>
      </w:tr>
      <w:tr>
        <w:tc>
          <w:tcPr>
            <w:tcW w:type="dxa" w:w="7200"/>
          </w:tcPr>
          <w:p>
            <w:r>
              <w:t>Deal with traffic!</w:t>
            </w:r>
          </w:p>
        </w:tc>
      </w:tr>
      <w:tr>
        <w:tc>
          <w:tcPr>
            <w:tcW w:type="dxa" w:w="7200"/>
          </w:tcPr>
          <w:p>
            <w:r>
              <w:t>PLEASE FIX THE TRAFFIC SITUATION.</w:t>
            </w:r>
          </w:p>
        </w:tc>
      </w:tr>
      <w:tr>
        <w:tc>
          <w:tcPr>
            <w:tcW w:type="dxa" w:w="7200"/>
          </w:tcPr>
          <w:p>
            <w:r>
              <w:t>Our Traffic Sucks!!!</w:t>
            </w:r>
          </w:p>
        </w:tc>
      </w:tr>
      <w:tr>
        <w:tc>
          <w:tcPr>
            <w:tcW w:type="dxa" w:w="7200"/>
          </w:tcPr>
          <w:p>
            <w:r>
              <w:t>HELP THE TRAFFIC FLOW ON BROODIE AND MANCHACA.</w:t>
            </w:r>
          </w:p>
        </w:tc>
      </w:tr>
      <w:tr>
        <w:tc>
          <w:tcPr>
            <w:tcW w:type="dxa" w:w="7200"/>
          </w:tcPr>
          <w:p>
            <w:r>
              <w:t>Look into providing more highways or upgrading roads before the traffic issue becomes a problem.</w:t>
            </w:r>
          </w:p>
        </w:tc>
      </w:tr>
      <w:tr>
        <w:tc>
          <w:tcPr>
            <w:tcW w:type="dxa" w:w="7200"/>
          </w:tcPr>
          <w:p>
            <w:r>
              <w:t>Traffic is the worst thing of living in Austin.</w:t>
            </w:r>
          </w:p>
        </w:tc>
      </w:tr>
      <w:tr>
        <w:tc>
          <w:tcPr>
            <w:tcW w:type="dxa" w:w="7200"/>
          </w:tcPr>
          <w:p>
            <w:r>
              <w:t>Traffic is horrible and makes it hard to enjoy the city.</w:t>
            </w:r>
          </w:p>
        </w:tc>
      </w:tr>
      <w:tr>
        <w:tc>
          <w:tcPr>
            <w:tcW w:type="dxa" w:w="7200"/>
          </w:tcPr>
          <w:p>
            <w:r>
              <w:t>PLEASE FOCUS ON THE TRAFFIC ISSUE.</w:t>
            </w:r>
          </w:p>
        </w:tc>
      </w:tr>
      <w:tr>
        <w:tc>
          <w:tcPr>
            <w:tcW w:type="dxa" w:w="7200"/>
          </w:tcPr>
          <w:p>
            <w:r>
              <w:t>Stop soliciting new companies/industries/growth until we solve the traffic issues.</w:t>
            </w:r>
          </w:p>
        </w:tc>
      </w:tr>
      <w:tr>
        <w:tc>
          <w:tcPr>
            <w:tcW w:type="dxa" w:w="7200"/>
          </w:tcPr>
          <w:p>
            <w:r>
              <w:t>Traffic is always heavy.</w:t>
            </w:r>
          </w:p>
        </w:tc>
      </w:tr>
      <w:tr>
        <w:tc>
          <w:tcPr>
            <w:tcW w:type="dxa" w:w="7200"/>
          </w:tcPr>
          <w:p>
            <w:r>
              <w:t>BAD TRAFFIC.</w:t>
            </w:r>
          </w:p>
        </w:tc>
      </w:tr>
      <w:tr>
        <w:tc>
          <w:tcPr>
            <w:tcW w:type="dxa" w:w="7200"/>
          </w:tcPr>
          <w:p>
            <w:r>
              <w:t>FIX TRAFFIC GRID LOCK, HOW ABOUT EAST - WEST SOLUTIONS INSTEAD OF NORTH - SOUTH</w:t>
            </w:r>
          </w:p>
        </w:tc>
      </w:tr>
      <w:tr>
        <w:tc>
          <w:tcPr>
            <w:tcW w:type="dxa" w:w="7200"/>
          </w:tcPr>
          <w:p>
            <w:r>
              <w:t>Development should also be away from the core of the city in order to spread out the traffic and growth.</w:t>
            </w:r>
          </w:p>
        </w:tc>
      </w:tr>
      <w:tr>
        <w:tc>
          <w:tcPr>
            <w:tcW w:type="dxa" w:w="7200"/>
          </w:tcPr>
          <w:p>
            <w:r>
              <w:t>No development on Bull Creek, traffic will impossible, make it into park, at least some of it!</w:t>
            </w:r>
          </w:p>
        </w:tc>
      </w:tr>
      <w:tr>
        <w:tc>
          <w:tcPr>
            <w:tcW w:type="dxa" w:w="7200"/>
          </w:tcPr>
          <w:p>
            <w:r>
              <w:t>MOVE HOMELESS SHELTER, STOP INCREASING RENT, HELP WITH TRAFFIC, BRING BACK UBER</w:t>
            </w:r>
          </w:p>
        </w:tc>
      </w:tr>
      <w:tr>
        <w:tc>
          <w:tcPr>
            <w:tcW w:type="dxa" w:w="7200"/>
          </w:tcPr>
          <w:p>
            <w:r>
              <w:t>Improve traffic or people will leave for outlying areas and remove/reduce you tax base.</w:t>
            </w:r>
          </w:p>
        </w:tc>
      </w:tr>
      <w:tr>
        <w:tc>
          <w:tcPr>
            <w:tcW w:type="dxa" w:w="7200"/>
          </w:tcPr>
          <w:p>
            <w:r>
              <w:t>We need to get people out of their vehicles and improve the quality of that experience, not find ways to speed up the vehicle traffic.</w:t>
            </w:r>
          </w:p>
        </w:tc>
      </w:tr>
      <w:tr>
        <w:tc>
          <w:tcPr>
            <w:tcW w:type="dxa" w:w="7200"/>
          </w:tcPr>
          <w:p>
            <w:r>
              <w:t>Traffic issues, high rentals</w:t>
            </w:r>
          </w:p>
        </w:tc>
      </w:tr>
      <w:tr>
        <w:tc>
          <w:tcPr>
            <w:tcW w:type="dxa" w:w="7200"/>
          </w:tcPr>
          <w:p>
            <w:r>
              <w:t>Our streets and hwys are a mess!</w:t>
            </w:r>
          </w:p>
        </w:tc>
      </w:tr>
      <w:tr>
        <w:tc>
          <w:tcPr>
            <w:tcW w:type="dxa" w:w="7200"/>
          </w:tcPr>
          <w:p>
            <w:r>
              <w:t>REGARDING THE TRAFFIC ISSUES, ADDING LANES IS NOT THE ANSWER.</w:t>
            </w:r>
          </w:p>
        </w:tc>
      </w:tr>
      <w:tr>
        <w:tc>
          <w:tcPr>
            <w:tcW w:type="dxa" w:w="7200"/>
          </w:tcPr>
          <w:p>
            <w:r>
              <w:t>We need public transportation like subways, every Big City in Europe keep investing in public transportation under ground, we ad a lane to already congested roads, which add absolutely nothing to our transportation challenges.</w:t>
            </w:r>
          </w:p>
        </w:tc>
      </w:tr>
      <w:tr>
        <w:tc>
          <w:tcPr>
            <w:tcW w:type="dxa" w:w="7200"/>
          </w:tcPr>
          <w:p>
            <w:r>
              <w:t>Cost of electricity and traffic congestion.</w:t>
            </w:r>
          </w:p>
        </w:tc>
      </w:tr>
      <w:tr>
        <w:tc>
          <w:tcPr>
            <w:tcW w:type="dxa" w:w="7200"/>
          </w:tcPr>
          <w:p>
            <w:r>
              <w:t>Most people are unable to attend city events, (fireworks, kite festival, trail of lights, etc), because of traffic congestion and crowding.</w:t>
            </w:r>
          </w:p>
        </w:tc>
      </w:tr>
      <w:tr>
        <w:tc>
          <w:tcPr>
            <w:tcW w:type="dxa" w:w="7200"/>
          </w:tcPr>
          <w:p>
            <w:r>
              <w:t>CONTROL DEVELOPMENT, AUSTIN IS BEING OVERPOPULATED, YOU CAN'T FIX THE HORRIBLE TRAFFIC PROBLEMS BY CONTINUING TO BUILD</w:t>
            </w:r>
          </w:p>
        </w:tc>
      </w:tr>
      <w:tr>
        <w:tc>
          <w:tcPr>
            <w:tcW w:type="dxa" w:w="7200"/>
          </w:tcPr>
          <w:p>
            <w:r>
              <w:t>Too many staff, no parking, no parking, no parking!!!!</w:t>
            </w:r>
          </w:p>
        </w:tc>
      </w:tr>
      <w:tr>
        <w:tc>
          <w:tcPr>
            <w:tcW w:type="dxa" w:w="7200"/>
          </w:tcPr>
          <w:p>
            <w:r>
              <w:t>PLEASE FOCUS ON GROWING A DYNAMIC URBAN ENVIRONMENT FOR PEDESTRIANS LESS ON MOVING CARS AROUND QUICKER.</w:t>
            </w:r>
          </w:p>
        </w:tc>
      </w:tr>
      <w:tr>
        <w:tc>
          <w:tcPr>
            <w:tcW w:type="dxa" w:w="7200"/>
          </w:tcPr>
          <w:p>
            <w:r>
              <w:t>Need to plan for the growth and traffic this city is now experiencing much better.</w:t>
            </w:r>
          </w:p>
        </w:tc>
      </w:tr>
    </w:tbl>
    <w:p>
      <w:pPr>
        <w:pStyle w:val="Heading2"/>
        <w:keepNext w:val="0"/>
        <w:keepLines w:val="0"/>
        <w:pageBreakBefore w:val="0"/>
      </w:pPr>
      <w:r>
        <w:br/>
        <w:t>Key point: Please plan better for growth on our roadways!  (Con, 78 matching comments, 85 matching sentences)</w:t>
      </w:r>
      <w:r>
        <w:bookmarkStart w:id="0" w:name="table_bookmark4"/>
        <w:r/>
        <w:bookmarkEnd w:id="0" w:name="table_bookmark4"/>
      </w:r>
      <w:r>
        <w:rPr>
          <w:b w:val="0"/>
          <w:i w:val="0"/>
          <w:color w:val="405E8D"/>
        </w:rPr>
        <w:hyperlink w:anchor="hierarchy_bookmark4"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Please plan better for growth on our roadways!</w:t>
            </w:r>
          </w:p>
        </w:tc>
      </w:tr>
      <w:tr>
        <w:tc>
          <w:tcPr>
            <w:tcW w:type="dxa" w:w="7200"/>
          </w:tcPr>
          <w:p>
            <w:r>
              <w:t>Plan AHEAD for traffic growth!</w:t>
            </w:r>
          </w:p>
        </w:tc>
      </w:tr>
      <w:tr>
        <w:tc>
          <w:tcPr>
            <w:tcW w:type="dxa" w:w="7200"/>
          </w:tcPr>
          <w:p>
            <w:r>
              <w:t>Look into providing more highways or upgrading roads before the traffic issue becomes a problem.</w:t>
            </w:r>
          </w:p>
        </w:tc>
      </w:tr>
      <w:tr>
        <w:tc>
          <w:tcPr>
            <w:tcW w:type="dxa" w:w="7200"/>
          </w:tcPr>
          <w:p>
            <w:r>
              <w:t>Fix traffic congestion - better planning needed.</w:t>
            </w:r>
          </w:p>
        </w:tc>
      </w:tr>
      <w:tr>
        <w:tc>
          <w:tcPr>
            <w:tcW w:type="dxa" w:w="7200"/>
          </w:tcPr>
          <w:p>
            <w:r>
              <w:t>Fix Mopac - need to buy a row of houses on each side, should be a 12 lane road, more people are moving to this town every day, the traffic problem is getting worse.</w:t>
            </w:r>
          </w:p>
        </w:tc>
      </w:tr>
      <w:tr>
        <w:tc>
          <w:tcPr>
            <w:tcW w:type="dxa" w:w="7200"/>
          </w:tcPr>
          <w:p>
            <w:r>
              <w:t>Limit density until transportation/parking infrastructure catches up to current growth.</w:t>
            </w:r>
          </w:p>
        </w:tc>
      </w:tr>
      <w:tr>
        <w:tc>
          <w:tcPr>
            <w:tcW w:type="dxa" w:w="7200"/>
          </w:tcPr>
          <w:p>
            <w:r>
              <w:t>THE CITY NEEDS TO FIGURE OUT A PLAN FOR THE ROADS AND OT TOLL ROADS</w:t>
            </w:r>
          </w:p>
        </w:tc>
      </w:tr>
      <w:tr>
        <w:tc>
          <w:tcPr>
            <w:tcW w:type="dxa" w:w="7200"/>
          </w:tcPr>
          <w:p>
            <w:r>
              <w:t>and start over with traffic and highway planning.</w:t>
            </w:r>
          </w:p>
        </w:tc>
      </w:tr>
      <w:tr>
        <w:tc>
          <w:tcPr>
            <w:tcW w:type="dxa" w:w="7200"/>
          </w:tcPr>
          <w:p>
            <w:r>
              <w:t>On top of that, density of neighborhoods are [purposely] increasing, putting pressure to existing road infrastructure.</w:t>
            </w:r>
          </w:p>
        </w:tc>
      </w:tr>
      <w:tr>
        <w:tc>
          <w:tcPr>
            <w:tcW w:type="dxa" w:w="7200"/>
          </w:tcPr>
          <w:p>
            <w:r>
              <w:t>Austin will keep growing and with that we will have more cars on those roads and you can't keep adding lanes forever.</w:t>
            </w:r>
          </w:p>
        </w:tc>
      </w:tr>
      <w:tr>
        <w:tc>
          <w:tcPr>
            <w:tcW w:type="dxa" w:w="7200"/>
          </w:tcPr>
          <w:p>
            <w:r>
              <w:t>The city is growing fast, while the road infrastructure is falling behind.</w:t>
            </w:r>
          </w:p>
        </w:tc>
      </w:tr>
      <w:tr>
        <w:tc>
          <w:tcPr>
            <w:tcW w:type="dxa" w:w="7200"/>
          </w:tcPr>
          <w:p>
            <w:r>
              <w:t>LONG RANGE PLANNING FOR GROWTH TRAFFIC,WATER,ETC.</w:t>
            </w:r>
          </w:p>
        </w:tc>
      </w:tr>
      <w:tr>
        <w:tc>
          <w:tcPr>
            <w:tcW w:type="dxa" w:w="7200"/>
          </w:tcPr>
          <w:p>
            <w:r>
              <w:t>Need better management of growth.</w:t>
            </w:r>
          </w:p>
        </w:tc>
      </w:tr>
      <w:tr>
        <w:tc>
          <w:tcPr>
            <w:tcW w:type="dxa" w:w="7200"/>
          </w:tcPr>
          <w:p>
            <w:r>
              <w:t>I really wish that city planning would find a way to improve traffic flow.</w:t>
            </w:r>
          </w:p>
        </w:tc>
      </w:tr>
      <w:tr>
        <w:tc>
          <w:tcPr>
            <w:tcW w:type="dxa" w:w="7200"/>
          </w:tcPr>
          <w:p>
            <w:r>
              <w:t>The road would be safer with more trimming of weeds &amp; trees.</w:t>
            </w:r>
          </w:p>
        </w:tc>
      </w:tr>
      <w:tr>
        <w:tc>
          <w:tcPr>
            <w:tcW w:type="dxa" w:w="7200"/>
          </w:tcPr>
          <w:p>
            <w:r>
              <w:t>Development should also be away from the core of the city in order to spread out the traffic and growth.</w:t>
            </w:r>
          </w:p>
        </w:tc>
      </w:tr>
      <w:tr>
        <w:tc>
          <w:tcPr>
            <w:tcW w:type="dxa" w:w="7200"/>
          </w:tcPr>
          <w:p>
            <w:r>
              <w:t>Increase roads/lane, capacity.</w:t>
            </w:r>
          </w:p>
        </w:tc>
      </w:tr>
      <w:tr>
        <w:tc>
          <w:tcPr>
            <w:tcW w:type="dxa" w:w="7200"/>
          </w:tcPr>
          <w:p>
            <w:r>
              <w:t>CONTROL DEVELOPMENT, AUSTIN IS BEING OVERPOPULATED, YOU CAN'T FIX THE HORRIBLE TRAFFIC PROBLEMS BY CONTINUING TO BUILD</w:t>
            </w:r>
          </w:p>
        </w:tc>
      </w:tr>
      <w:tr>
        <w:tc>
          <w:tcPr>
            <w:tcW w:type="dxa" w:w="7200"/>
          </w:tcPr>
          <w:p>
            <w:r>
              <w:t>TOO MANY CARS ON ROADS BUILT TO HANDLE LESS TRAFFIC.</w:t>
            </w:r>
          </w:p>
        </w:tc>
      </w:tr>
      <w:tr>
        <w:tc>
          <w:tcPr>
            <w:tcW w:type="dxa" w:w="7200"/>
          </w:tcPr>
          <w:p>
            <w:r>
              <w:t>Make ridesharing more accessible, fix the highways by making turnarounds and better mergers/ramps, and stop the gentrification that is killing this city.</w:t>
            </w:r>
          </w:p>
        </w:tc>
      </w:tr>
      <w:tr>
        <w:tc>
          <w:tcPr>
            <w:tcW w:type="dxa" w:w="7200"/>
          </w:tcPr>
          <w:p>
            <w:r>
              <w:t>Like Portland, the City of Austin does not seem to plan well for growth, and projects are often delayed and over budget.</w:t>
            </w:r>
          </w:p>
        </w:tc>
      </w:tr>
      <w:tr>
        <w:tc>
          <w:tcPr>
            <w:tcW w:type="dxa" w:w="7200"/>
          </w:tcPr>
          <w:p>
            <w:r>
              <w:t>THE CITY SEEMS TO ONLY PLAN TRAFFIC FLOW ABOUT 5 MONTHS AHEAD.</w:t>
            </w:r>
          </w:p>
        </w:tc>
      </w:tr>
      <w:tr>
        <w:tc>
          <w:tcPr>
            <w:tcW w:type="dxa" w:w="7200"/>
          </w:tcPr>
          <w:p>
            <w:r>
              <w:t>Don't let developers build where the infrastructure won't support it.</w:t>
            </w:r>
          </w:p>
        </w:tc>
      </w:tr>
      <w:tr>
        <w:tc>
          <w:tcPr>
            <w:tcW w:type="dxa" w:w="7200"/>
          </w:tcPr>
          <w:p>
            <w:r>
              <w:t>Forget about improving infrastructure for cars already.</w:t>
            </w:r>
          </w:p>
        </w:tc>
      </w:tr>
      <w:tr>
        <w:tc>
          <w:tcPr>
            <w:tcW w:type="dxa" w:w="7200"/>
          </w:tcPr>
          <w:p>
            <w:r>
              <w:t>His makes all of the streets and highways way too congested.</w:t>
            </w:r>
          </w:p>
        </w:tc>
      </w:tr>
      <w:tr>
        <w:tc>
          <w:tcPr>
            <w:tcW w:type="dxa" w:w="7200"/>
          </w:tcPr>
          <w:p>
            <w:r>
              <w:t>Stop soliciting new companies/industries/growth until we solve the traffic issues.</w:t>
            </w:r>
          </w:p>
        </w:tc>
      </w:tr>
      <w:tr>
        <w:tc>
          <w:tcPr>
            <w:tcW w:type="dxa" w:w="7200"/>
          </w:tcPr>
          <w:p>
            <w:r>
              <w:t>We need to improve the public transportation- instead of continuing to build more lanes on the freeway</w:t>
            </w:r>
          </w:p>
        </w:tc>
      </w:tr>
      <w:tr>
        <w:tc>
          <w:tcPr>
            <w:tcW w:type="dxa" w:w="7200"/>
          </w:tcPr>
          <w:p>
            <w:r>
              <w:t>Better infrastructure of roads.</w:t>
            </w:r>
          </w:p>
        </w:tc>
      </w:tr>
      <w:tr>
        <w:tc>
          <w:tcPr>
            <w:tcW w:type="dxa" w:w="7200"/>
          </w:tcPr>
          <w:p>
            <w:r>
              <w:t>PLEASE DO SOMETHING ABOUT TRAFFIC!</w:t>
            </w:r>
          </w:p>
        </w:tc>
      </w:tr>
      <w:tr>
        <w:tc>
          <w:tcPr>
            <w:tcW w:type="dxa" w:w="7200"/>
          </w:tcPr>
          <w:p>
            <w:r>
              <w:t>The main highways (Mopac and IH35) need more lanes.</w:t>
            </w:r>
          </w:p>
        </w:tc>
      </w:tr>
      <w:tr>
        <w:tc>
          <w:tcPr>
            <w:tcW w:type="dxa" w:w="7200"/>
          </w:tcPr>
          <w:p>
            <w:r>
              <w:t>Please invest in something that isn't car-based, because car-based investment can only become prohibitively congested long before we've reached the density to attempt any sustainable solution to our affordability crisis.</w:t>
            </w:r>
          </w:p>
        </w:tc>
      </w:tr>
      <w:tr>
        <w:tc>
          <w:tcPr>
            <w:tcW w:type="dxa" w:w="7200"/>
          </w:tcPr>
          <w:p>
            <w:r>
              <w:t>The city's traffic patterns should show us that we are full!</w:t>
            </w:r>
          </w:p>
        </w:tc>
      </w:tr>
      <w:tr>
        <w:tc>
          <w:tcPr>
            <w:tcW w:type="dxa" w:w="7200"/>
          </w:tcPr>
          <w:p>
            <w:r>
              <w:t>Increase lanes on Mopac, 183, 620, 360, and I-35.</w:t>
            </w:r>
          </w:p>
        </w:tc>
      </w:tr>
      <w:tr>
        <w:tc>
          <w:tcPr>
            <w:tcW w:type="dxa" w:w="7200"/>
          </w:tcPr>
          <w:p>
            <w:r>
              <w:t>Concentrate on maintaining our safety (Police, Fire, and EMS) , establishing a solid &amp; scalable infrastructure (roads, bridges, rail, etc.</w:t>
            </w:r>
          </w:p>
        </w:tc>
      </w:tr>
      <w:tr>
        <w:tc>
          <w:tcPr>
            <w:tcW w:type="dxa" w:w="7200"/>
          </w:tcPr>
          <w:p>
            <w:r>
              <w:t>FUTURE PLANNING OUR SCHOOLS ARE SO OVERCROWDED AND TRAFFIC IS A MESS</w:t>
            </w:r>
          </w:p>
        </w:tc>
      </w:tr>
      <w:tr>
        <w:tc>
          <w:tcPr>
            <w:tcW w:type="dxa" w:w="7200"/>
          </w:tcPr>
          <w:p>
            <w:r>
              <w:t>No development on Bull Creek, traffic will impossible, make it into park, at least some of it!</w:t>
            </w:r>
          </w:p>
        </w:tc>
      </w:tr>
      <w:tr>
        <w:tc>
          <w:tcPr>
            <w:tcW w:type="dxa" w:w="7200"/>
          </w:tcPr>
          <w:p>
            <w:r>
              <w:t>That would take a lot of traffic off I-35, Mopac and 183 instead widening with toll roads such highways.</w:t>
            </w:r>
          </w:p>
        </w:tc>
      </w:tr>
      <w:tr>
        <w:tc>
          <w:tcPr>
            <w:tcW w:type="dxa" w:w="7200"/>
          </w:tcPr>
          <w:p>
            <w:r>
              <w:t>Our streets and hwys are a mess!</w:t>
            </w:r>
          </w:p>
        </w:tc>
      </w:tr>
      <w:tr>
        <w:tc>
          <w:tcPr>
            <w:tcW w:type="dxa" w:w="7200"/>
          </w:tcPr>
          <w:p>
            <w:r>
              <w:t>Discuss the need for either more/better roads and public transportation.</w:t>
            </w:r>
          </w:p>
        </w:tc>
      </w:tr>
      <w:tr>
        <w:tc>
          <w:tcPr>
            <w:tcW w:type="dxa" w:w="7200"/>
          </w:tcPr>
          <w:p>
            <w:r>
              <w:t>Austin cannot pave it's way out of traffic problems.</w:t>
            </w:r>
          </w:p>
        </w:tc>
      </w:tr>
      <w:tr>
        <w:tc>
          <w:tcPr>
            <w:tcW w:type="dxa" w:w="7200"/>
          </w:tcPr>
          <w:p>
            <w:r>
              <w:t>They need to spend time on only the very important basic needs of the city like TRAFFIC, safety, Utilities planned growth and planning home and building code to move forward more energy and water conservation.</w:t>
            </w:r>
          </w:p>
        </w:tc>
      </w:tr>
      <w:tr>
        <w:tc>
          <w:tcPr>
            <w:tcW w:type="dxa" w:w="7200"/>
          </w:tcPr>
          <w:p>
            <w:r>
              <w:t>After dealing with 10 years of traffic issues I have given up on the City Management on choosing measures that will help reduce the amount of traffic on I-35, Mopac, or any of the major streets.</w:t>
            </w:r>
          </w:p>
        </w:tc>
      </w:tr>
      <w:tr>
        <w:tc>
          <w:tcPr>
            <w:tcW w:type="dxa" w:w="7200"/>
          </w:tcPr>
          <w:p>
            <w:r>
              <w:t>I would like to gave seen the money I paid go towards improving our traffic structure/management both in and around downtown Austin.</w:t>
            </w:r>
          </w:p>
        </w:tc>
      </w:tr>
      <w:tr>
        <w:tc>
          <w:tcPr>
            <w:tcW w:type="dxa" w:w="7200"/>
          </w:tcPr>
          <w:p>
            <w:r>
              <w:t>Unfortunately with all the people moving to town the traffic is not going to get better.</w:t>
            </w:r>
          </w:p>
        </w:tc>
      </w:tr>
      <w:tr>
        <w:tc>
          <w:tcPr>
            <w:tcW w:type="dxa" w:w="7200"/>
          </w:tcPr>
          <w:p>
            <w:r>
              <w:t>Networked Traffic lights like LA, stop building toll lanes on already congested roads and start working on other cross City roads to supplement the main highways.</w:t>
            </w:r>
          </w:p>
        </w:tc>
      </w:tr>
      <w:tr>
        <w:tc>
          <w:tcPr>
            <w:tcW w:type="dxa" w:w="7200"/>
          </w:tcPr>
          <w:p>
            <w:r>
              <w:t>ONE IS NOT ENOUGH TERMINAL TAX ON HOMES FOR FUTURE FLOOD CONTROL, FORGET SUBWAYS OR PROCURE MORE REAL ESTATE TO PURSUE AND IF GOES FORWARD PROVIDE SERVICE TO SOUTH AUSTIN</w:t>
            </w:r>
          </w:p>
        </w:tc>
      </w:tr>
      <w:tr>
        <w:tc>
          <w:tcPr>
            <w:tcW w:type="dxa" w:w="7200"/>
          </w:tcPr>
          <w:p>
            <w:r>
              <w:t>WE NEED AFFORDABLE HOUSING, BETTER ROADS AND MORE ROADS</w:t>
            </w:r>
          </w:p>
        </w:tc>
      </w:tr>
      <w:tr>
        <w:tc>
          <w:tcPr>
            <w:tcW w:type="dxa" w:w="7200"/>
          </w:tcPr>
          <w:p>
            <w:r>
              <w:t>Please plan for the future through investments in a comprehensive transit plan rather than quick fixes related to traffic.</w:t>
            </w:r>
          </w:p>
        </w:tc>
      </w:tr>
      <w:tr>
        <w:tc>
          <w:tcPr>
            <w:tcW w:type="dxa" w:w="7200"/>
          </w:tcPr>
          <w:p>
            <w:r>
              <w:t>PLEASE FOCUS ON GROWING A DYNAMIC URBAN ENVIRONMENT FOR PEDESTRIANS LESS ON MOVING CARS AROUND QUICKER.</w:t>
            </w:r>
          </w:p>
        </w:tc>
      </w:tr>
      <w:tr>
        <w:tc>
          <w:tcPr>
            <w:tcW w:type="dxa" w:w="7200"/>
          </w:tcPr>
          <w:p>
            <w:r>
              <w:t>LARGEST STATE AGENCIES TOGETHER TO DISCUSS ALTERNATIVE WORK SCHEDULES TO HELP WITH TRAFFIC AND RENT PRICES TAT MAKE AUSTIN UNLIVABLE.</w:t>
            </w:r>
          </w:p>
        </w:tc>
      </w:tr>
    </w:tbl>
    <w:p>
      <w:pPr>
        <w:pStyle w:val="Heading2"/>
        <w:keepNext w:val="0"/>
        <w:keepLines w:val="0"/>
        <w:pageBreakBefore w:val="0"/>
      </w:pPr>
      <w:r>
        <w:br/>
        <w:t>Key point: driving in Austin is terrible  (Con, 47 matching comments, 51 matching sentences)</w:t>
      </w:r>
      <w:r>
        <w:bookmarkStart w:id="0" w:name="table_bookmark6"/>
        <w:r/>
        <w:bookmarkEnd w:id="0" w:name="table_bookmark6"/>
      </w:r>
      <w:r>
        <w:rPr>
          <w:b w:val="0"/>
          <w:i w:val="0"/>
          <w:color w:val="405E8D"/>
        </w:rPr>
        <w:hyperlink w:anchor="hierarchy_bookmark6"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driving in Austin is terrible</w:t>
            </w:r>
          </w:p>
        </w:tc>
      </w:tr>
      <w:tr>
        <w:tc>
          <w:tcPr>
            <w:tcW w:type="dxa" w:w="7200"/>
          </w:tcPr>
          <w:p>
            <w:r>
              <w:t>Also, the traffic in Austin is ridiculous and the lack of public transportation needs improvements.</w:t>
            </w:r>
          </w:p>
        </w:tc>
      </w:tr>
      <w:tr>
        <w:tc>
          <w:tcPr>
            <w:tcW w:type="dxa" w:w="7200"/>
          </w:tcPr>
          <w:p>
            <w:r>
              <w:t>Drunk driving is more rampant here than anywhere I lived in my whole life.</w:t>
            </w:r>
          </w:p>
        </w:tc>
      </w:tr>
      <w:tr>
        <w:tc>
          <w:tcPr>
            <w:tcW w:type="dxa" w:w="7200"/>
          </w:tcPr>
          <w:p>
            <w:r>
              <w:t>Mopac has been a disaster - traffic.</w:t>
            </w:r>
          </w:p>
        </w:tc>
      </w:tr>
      <w:tr>
        <w:tc>
          <w:tcPr>
            <w:tcW w:type="dxa" w:w="7200"/>
          </w:tcPr>
          <w:p>
            <w:r>
              <w:t>Traffic is the worst thing of living in Austin.</w:t>
            </w:r>
          </w:p>
        </w:tc>
      </w:tr>
      <w:tr>
        <w:tc>
          <w:tcPr>
            <w:tcW w:type="dxa" w:w="7200"/>
          </w:tcPr>
          <w:p>
            <w:r>
              <w:t>Traffic and city planning is poorly done.</w:t>
            </w:r>
          </w:p>
        </w:tc>
      </w:tr>
      <w:tr>
        <w:tc>
          <w:tcPr>
            <w:tcW w:type="dxa" w:w="7200"/>
          </w:tcPr>
          <w:p>
            <w:r>
              <w:t>Traffic is horrible and makes it hard to enjoy the city.</w:t>
            </w:r>
          </w:p>
        </w:tc>
      </w:tr>
      <w:tr>
        <w:tc>
          <w:tcPr>
            <w:tcW w:type="dxa" w:w="7200"/>
          </w:tcPr>
          <w:p>
            <w:r>
              <w:t>I also see people texting and driving constantly.</w:t>
            </w:r>
          </w:p>
        </w:tc>
      </w:tr>
      <w:tr>
        <w:tc>
          <w:tcPr>
            <w:tcW w:type="dxa" w:w="7200"/>
          </w:tcPr>
          <w:p>
            <w:r>
              <w:t>Traffic in major city highways is really bad, it gets worst every year as more people moves to Austin.</w:t>
            </w:r>
          </w:p>
        </w:tc>
      </w:tr>
      <w:tr>
        <w:tc>
          <w:tcPr>
            <w:tcW w:type="dxa" w:w="7200"/>
          </w:tcPr>
          <w:p>
            <w:r>
              <w:t>Austin Traffic &amp; Too many cars on roads.</w:t>
            </w:r>
          </w:p>
        </w:tc>
      </w:tr>
      <w:tr>
        <w:tc>
          <w:tcPr>
            <w:tcW w:type="dxa" w:w="7200"/>
          </w:tcPr>
          <w:p>
            <w:r>
              <w:t>dangerous to drive here.</w:t>
            </w:r>
          </w:p>
        </w:tc>
      </w:tr>
      <w:tr>
        <w:tc>
          <w:tcPr>
            <w:tcW w:type="dxa" w:w="7200"/>
          </w:tcPr>
          <w:p>
            <w:r>
              <w:t>Our streets are so bad, you see the big dips in the road.</w:t>
            </w:r>
          </w:p>
        </w:tc>
      </w:tr>
      <w:tr>
        <w:tc>
          <w:tcPr>
            <w:tcW w:type="dxa" w:w="7200"/>
          </w:tcPr>
          <w:p>
            <w:r>
              <w:t>Everyday I feel the Austin road traffic is hopeless.</w:t>
            </w:r>
          </w:p>
        </w:tc>
      </w:tr>
      <w:tr>
        <w:tc>
          <w:tcPr>
            <w:tcW w:type="dxa" w:w="7200"/>
          </w:tcPr>
          <w:p>
            <w:r>
              <w:t>There is constant traffic and noise pollution.</w:t>
            </w:r>
          </w:p>
        </w:tc>
      </w:tr>
      <w:tr>
        <w:tc>
          <w:tcPr>
            <w:tcW w:type="dxa" w:w="7200"/>
          </w:tcPr>
          <w:p>
            <w:r>
              <w:t>HIGHWAY SYSTEM THRU CITY IS TERRIBLE</w:t>
            </w:r>
          </w:p>
        </w:tc>
      </w:tr>
      <w:tr>
        <w:tc>
          <w:tcPr>
            <w:tcW w:type="dxa" w:w="7200"/>
          </w:tcPr>
          <w:p>
            <w:r>
              <w:t>Traffic and AISD problems are pushing us to consider leaving Austin.</w:t>
            </w:r>
          </w:p>
        </w:tc>
      </w:tr>
      <w:tr>
        <w:tc>
          <w:tcPr>
            <w:tcW w:type="dxa" w:w="7200"/>
          </w:tcPr>
          <w:p>
            <w:r>
              <w:t>The traffic flow has become ridiculous</w:t>
            </w:r>
          </w:p>
        </w:tc>
      </w:tr>
      <w:tr>
        <w:tc>
          <w:tcPr>
            <w:tcW w:type="dxa" w:w="7200"/>
          </w:tcPr>
          <w:p>
            <w:r>
              <w:t>Roads are poorly maintain.</w:t>
            </w:r>
          </w:p>
        </w:tc>
      </w:tr>
      <w:tr>
        <w:tc>
          <w:tcPr>
            <w:tcW w:type="dxa" w:w="7200"/>
          </w:tcPr>
          <w:p>
            <w:r>
              <w:t>Austin cannot pave it's way out of traffic problems.</w:t>
            </w:r>
          </w:p>
        </w:tc>
      </w:tr>
      <w:tr>
        <w:tc>
          <w:tcPr>
            <w:tcW w:type="dxa" w:w="7200"/>
          </w:tcPr>
          <w:p>
            <w:r>
              <w:t>TRAFFIC IS AWFUL.</w:t>
            </w:r>
          </w:p>
        </w:tc>
      </w:tr>
      <w:tr>
        <w:tc>
          <w:tcPr>
            <w:tcW w:type="dxa" w:w="7200"/>
          </w:tcPr>
          <w:p>
            <w:r>
              <w:t>Traffic is Horrible.</w:t>
            </w:r>
          </w:p>
        </w:tc>
      </w:tr>
      <w:tr>
        <w:tc>
          <w:tcPr>
            <w:tcW w:type="dxa" w:w="7200"/>
          </w:tcPr>
          <w:p>
            <w:r>
              <w:t>The traffic is horrible</w:t>
            </w:r>
          </w:p>
        </w:tc>
      </w:tr>
      <w:tr>
        <w:tc>
          <w:tcPr>
            <w:tcW w:type="dxa" w:w="7200"/>
          </w:tcPr>
          <w:p>
            <w:r>
              <w:t>Traffic is my primary headache.</w:t>
            </w:r>
          </w:p>
        </w:tc>
      </w:tr>
      <w:tr>
        <w:tc>
          <w:tcPr>
            <w:tcW w:type="dxa" w:w="7200"/>
          </w:tcPr>
          <w:p>
            <w:r>
              <w:t>Traffic is not fun.</w:t>
            </w:r>
          </w:p>
        </w:tc>
      </w:tr>
      <w:tr>
        <w:tc>
          <w:tcPr>
            <w:tcW w:type="dxa" w:w="7200"/>
          </w:tcPr>
          <w:p>
            <w:r>
              <w:t>Traffic is always heavy.</w:t>
            </w:r>
          </w:p>
        </w:tc>
      </w:tr>
      <w:tr>
        <w:tc>
          <w:tcPr>
            <w:tcW w:type="dxa" w:w="7200"/>
          </w:tcPr>
          <w:p>
            <w:r>
              <w:t>City traffic is terrible.</w:t>
            </w:r>
          </w:p>
        </w:tc>
      </w:tr>
      <w:tr>
        <w:tc>
          <w:tcPr>
            <w:tcW w:type="dxa" w:w="7200"/>
          </w:tcPr>
          <w:p>
            <w:r>
              <w:t>Traffic is terrible.</w:t>
            </w:r>
          </w:p>
        </w:tc>
      </w:tr>
      <w:tr>
        <w:tc>
          <w:tcPr>
            <w:tcW w:type="dxa" w:w="7200"/>
          </w:tcPr>
          <w:p>
            <w:r>
              <w:t>Our Traffic Sucks!!!</w:t>
            </w:r>
          </w:p>
        </w:tc>
      </w:tr>
      <w:tr>
        <w:tc>
          <w:tcPr>
            <w:tcW w:type="dxa" w:w="7200"/>
          </w:tcPr>
          <w:p>
            <w:r>
              <w:t>Traffic is horrible!</w:t>
            </w:r>
          </w:p>
        </w:tc>
      </w:tr>
      <w:tr>
        <w:tc>
          <w:tcPr>
            <w:tcW w:type="dxa" w:w="7200"/>
          </w:tcPr>
          <w:p>
            <w:r>
              <w:t>Traffic problems getting worse</w:t>
            </w:r>
          </w:p>
        </w:tc>
      </w:tr>
      <w:tr>
        <w:tc>
          <w:tcPr>
            <w:tcW w:type="dxa" w:w="7200"/>
          </w:tcPr>
          <w:p>
            <w:r>
              <w:t>There is a big problem in Austin with people driving slow in the left (passing) lane.</w:t>
            </w:r>
          </w:p>
        </w:tc>
      </w:tr>
      <w:tr>
        <w:tc>
          <w:tcPr>
            <w:tcW w:type="dxa" w:w="7200"/>
          </w:tcPr>
          <w:p>
            <w:r>
              <w:t>BAD TRAFFIC.</w:t>
            </w:r>
          </w:p>
        </w:tc>
      </w:tr>
      <w:tr>
        <w:tc>
          <w:tcPr>
            <w:tcW w:type="dxa" w:w="7200"/>
          </w:tcPr>
          <w:p>
            <w:r>
              <w:t>Traffic problems</w:t>
            </w:r>
          </w:p>
        </w:tc>
      </w:tr>
      <w:tr>
        <w:tc>
          <w:tcPr>
            <w:tcW w:type="dxa" w:w="7200"/>
          </w:tcPr>
          <w:p>
            <w:r>
              <w:t>Traffic moves in Dallas, we need to move traffic in Austin!</w:t>
            </w:r>
          </w:p>
        </w:tc>
      </w:tr>
      <w:tr>
        <w:tc>
          <w:tcPr>
            <w:tcW w:type="dxa" w:w="7200"/>
          </w:tcPr>
          <w:p>
            <w:r>
              <w:t>It's a pain to get around anymore!</w:t>
            </w:r>
          </w:p>
        </w:tc>
      </w:tr>
      <w:tr>
        <w:tc>
          <w:tcPr>
            <w:tcW w:type="dxa" w:w="7200"/>
          </w:tcPr>
          <w:p>
            <w:r>
              <w:t>Traffic congestion.</w:t>
            </w:r>
          </w:p>
        </w:tc>
      </w:tr>
      <w:tr>
        <w:tc>
          <w:tcPr>
            <w:tcW w:type="dxa" w:w="7200"/>
          </w:tcPr>
          <w:p>
            <w:r>
              <w:t>It is horrific.</w:t>
            </w:r>
          </w:p>
        </w:tc>
      </w:tr>
      <w:tr>
        <w:tc>
          <w:tcPr>
            <w:tcW w:type="dxa" w:w="7200"/>
          </w:tcPr>
          <w:p>
            <w:r>
              <w:t>Rush hour traffic is making me contemplate leaving my job of 15 yrs because of the stress of what should be a reasonable 15 mile commute.</w:t>
            </w:r>
          </w:p>
        </w:tc>
      </w:tr>
      <w:tr>
        <w:tc>
          <w:tcPr>
            <w:tcW w:type="dxa" w:w="7200"/>
          </w:tcPr>
          <w:p>
            <w:r>
              <w:t>There is no parking now in Austin and then they tell us that our neighborhoods may get metered.</w:t>
            </w:r>
          </w:p>
        </w:tc>
      </w:tr>
      <w:tr>
        <w:tc>
          <w:tcPr>
            <w:tcW w:type="dxa" w:w="7200"/>
          </w:tcPr>
          <w:p>
            <w:r>
              <w:t>SO MANY POTHOLES.</w:t>
            </w:r>
          </w:p>
        </w:tc>
      </w:tr>
      <w:tr>
        <w:tc>
          <w:tcPr>
            <w:tcW w:type="dxa" w:w="7200"/>
          </w:tcPr>
          <w:p>
            <w:r>
              <w:t>If people paid attention to the road, they would be better drivers.</w:t>
            </w:r>
          </w:p>
        </w:tc>
      </w:tr>
      <w:tr>
        <w:tc>
          <w:tcPr>
            <w:tcW w:type="dxa" w:w="7200"/>
          </w:tcPr>
          <w:p>
            <w:r>
              <w:t>Traffic is hurting the quality of life in Austin since it takes away the QUANTITY of time to work or play.</w:t>
            </w:r>
          </w:p>
        </w:tc>
      </w:tr>
      <w:tr>
        <w:tc>
          <w:tcPr>
            <w:tcW w:type="dxa" w:w="7200"/>
          </w:tcPr>
          <w:p>
            <w:r>
              <w:t>The bartenders are reckless and over serve and then we wonder why there are so many drunk driving incidents.</w:t>
            </w:r>
          </w:p>
        </w:tc>
      </w:tr>
      <w:tr>
        <w:tc>
          <w:tcPr>
            <w:tcW w:type="dxa" w:w="7200"/>
          </w:tcPr>
          <w:p>
            <w:r>
              <w:t>It's only traffic - but day in and day out, it really wears on you.</w:t>
            </w:r>
          </w:p>
        </w:tc>
      </w:tr>
      <w:tr>
        <w:tc>
          <w:tcPr>
            <w:tcW w:type="dxa" w:w="7200"/>
          </w:tcPr>
          <w:p>
            <w:r>
              <w:t>PLEASE FIX THE TRAFFIC SITUATION.</w:t>
            </w:r>
          </w:p>
        </w:tc>
      </w:tr>
      <w:tr>
        <w:tc>
          <w:tcPr>
            <w:tcW w:type="dxa" w:w="7200"/>
          </w:tcPr>
          <w:p>
            <w:r>
              <w:t>PLEASE FIX THE TRAFFIC SITUATION.</w:t>
            </w:r>
          </w:p>
        </w:tc>
      </w:tr>
      <w:tr>
        <w:tc>
          <w:tcPr>
            <w:tcW w:type="dxa" w:w="7200"/>
          </w:tcPr>
          <w:p>
            <w:r>
              <w:t>As someone who lives right off of Mopac and Far West, I am fortunate to be able to get around most jams during the day, but when it comes to rush hour morning or evening, there is just no getting around Austin.</w:t>
            </w:r>
          </w:p>
        </w:tc>
      </w:tr>
      <w:tr>
        <w:tc>
          <w:tcPr>
            <w:tcW w:type="dxa" w:w="7200"/>
          </w:tcPr>
          <w:p>
            <w:r>
              <w:t>I DISLIKE I-35 AND MOPAC, I TRY TO AVOID THEM BECAUSE OF TRAFFIC</w:t>
            </w:r>
          </w:p>
        </w:tc>
      </w:tr>
      <w:tr>
        <w:tc>
          <w:tcPr>
            <w:tcW w:type="dxa" w:w="7200"/>
          </w:tcPr>
          <w:p>
            <w:r>
              <w:t>Getting around without a car is TERRIBLE!</w:t>
            </w:r>
          </w:p>
        </w:tc>
      </w:tr>
      <w:tr>
        <w:tc>
          <w:tcPr>
            <w:tcW w:type="dxa" w:w="7200"/>
          </w:tcPr>
          <w:p>
            <w:r>
              <w:t>It looks like a war zone driving by the shelters on Neches with people and trash everywhere and it is not safe for citizens to walk around the downtown area.</w:t>
            </w:r>
          </w:p>
        </w:tc>
      </w:tr>
    </w:tbl>
    <w:p>
      <w:pPr>
        <w:pStyle w:val="Heading2"/>
        <w:keepNext w:val="0"/>
        <w:keepLines w:val="0"/>
        <w:pageBreakBefore w:val="0"/>
      </w:pPr>
      <w:r>
        <w:br/>
        <w:t>Key point: Improve affordable housing/living.  (Con, 127 matching comments, 150 matching sentences)</w:t>
      </w:r>
      <w:r>
        <w:bookmarkStart w:id="0" w:name="table_bookmark2"/>
        <w:r/>
        <w:bookmarkEnd w:id="0" w:name="table_bookmark2"/>
      </w:r>
      <w:r>
        <w:rPr>
          <w:b w:val="0"/>
          <w:i w:val="0"/>
          <w:color w:val="405E8D"/>
        </w:rPr>
        <w:hyperlink w:anchor="hierarchy_bookmark2"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Improve affordable housing/living.</w:t>
            </w:r>
          </w:p>
        </w:tc>
      </w:tr>
      <w:tr>
        <w:tc>
          <w:tcPr>
            <w:tcW w:type="dxa" w:w="7200"/>
          </w:tcPr>
          <w:p>
            <w:r>
              <w:t>Affordable housing is also a problem- the rents are getting too high and are hard for families to afford.</w:t>
            </w:r>
          </w:p>
        </w:tc>
      </w:tr>
      <w:tr>
        <w:tc>
          <w:tcPr>
            <w:tcW w:type="dxa" w:w="7200"/>
          </w:tcPr>
          <w:p>
            <w:r>
              <w:t>Austin has become too expensive and wages have been stagnant for too long.</w:t>
            </w:r>
          </w:p>
        </w:tc>
      </w:tr>
      <w:tr>
        <w:tc>
          <w:tcPr>
            <w:tcW w:type="dxa" w:w="7200"/>
          </w:tcPr>
          <w:p>
            <w:r>
              <w:t>THE COST OF LIVING IN AUSTIN IS VERY HIGH.</w:t>
            </w:r>
          </w:p>
        </w:tc>
      </w:tr>
      <w:tr>
        <w:tc>
          <w:tcPr>
            <w:tcW w:type="dxa" w:w="7200"/>
          </w:tcPr>
          <w:p>
            <w:r>
              <w:t>Affordability of housing and education must remain paramount to your efforts and long-term plans.</w:t>
            </w:r>
          </w:p>
        </w:tc>
      </w:tr>
      <w:tr>
        <w:tc>
          <w:tcPr>
            <w:tcW w:type="dxa" w:w="7200"/>
          </w:tcPr>
          <w:p>
            <w:r>
              <w:t>It is also a major contributing factor to the affordability problem in Austin.</w:t>
            </w:r>
          </w:p>
        </w:tc>
      </w:tr>
      <w:tr>
        <w:tc>
          <w:tcPr>
            <w:tcW w:type="dxa" w:w="7200"/>
          </w:tcPr>
          <w:p>
            <w:r>
              <w:t>Make Austin affordable to live in for those of us on fixed incomes.</w:t>
            </w:r>
          </w:p>
        </w:tc>
      </w:tr>
      <w:tr>
        <w:tc>
          <w:tcPr>
            <w:tcW w:type="dxa" w:w="7200"/>
          </w:tcPr>
          <w:p>
            <w:r>
              <w:t>We need more affordable housing for lower middle class people.</w:t>
            </w:r>
          </w:p>
        </w:tc>
      </w:tr>
      <w:tr>
        <w:tc>
          <w:tcPr>
            <w:tcW w:type="dxa" w:w="7200"/>
          </w:tcPr>
          <w:p>
            <w:r>
              <w:t>PLEASE KEEP THE COST OF LIVING IN AUSTIN AFFORDABLE SO WE CAN STAY</w:t>
            </w:r>
          </w:p>
        </w:tc>
      </w:tr>
      <w:tr>
        <w:tc>
          <w:tcPr>
            <w:tcW w:type="dxa" w:w="7200"/>
          </w:tcPr>
          <w:p>
            <w:r>
              <w:t>Please keep housing affordable for artists, minorities, low income, young people, and keep Austin diverse!</w:t>
            </w:r>
          </w:p>
        </w:tc>
      </w:tr>
      <w:tr>
        <w:tc>
          <w:tcPr>
            <w:tcW w:type="dxa" w:w="7200"/>
          </w:tcPr>
          <w:p>
            <w:r>
              <w:t>Buying a home in S Austin is prohibitive.</w:t>
            </w:r>
          </w:p>
        </w:tc>
      </w:tr>
      <w:tr>
        <w:tc>
          <w:tcPr>
            <w:tcW w:type="dxa" w:w="7200"/>
          </w:tcPr>
          <w:p>
            <w:r>
              <w:t>Affordable housing in this city is going the way of the dinosaurs.</w:t>
            </w:r>
          </w:p>
        </w:tc>
      </w:tr>
      <w:tr>
        <w:tc>
          <w:tcPr>
            <w:tcW w:type="dxa" w:w="7200"/>
          </w:tcPr>
          <w:p>
            <w:r>
              <w:t>Austin is not affordable.</w:t>
            </w:r>
          </w:p>
        </w:tc>
      </w:tr>
      <w:tr>
        <w:tc>
          <w:tcPr>
            <w:tcW w:type="dxa" w:w="7200"/>
          </w:tcPr>
          <w:p>
            <w:r>
              <w:t>WE NEED WAYS TO MAKE THE CITY MORE AFFORDABLE FOR LONG TIME RESIDENTS.</w:t>
            </w:r>
          </w:p>
        </w:tc>
      </w:tr>
      <w:tr>
        <w:tc>
          <w:tcPr>
            <w:tcW w:type="dxa" w:w="7200"/>
          </w:tcPr>
          <w:p>
            <w:r>
              <w:t>It's growing too fast and we have no affordable housing!</w:t>
            </w:r>
          </w:p>
        </w:tc>
      </w:tr>
      <w:tr>
        <w:tc>
          <w:tcPr>
            <w:tcW w:type="dxa" w:w="7200"/>
          </w:tcPr>
          <w:p>
            <w:r>
              <w:t>Cost of housing.</w:t>
            </w:r>
          </w:p>
        </w:tc>
      </w:tr>
      <w:tr>
        <w:tc>
          <w:tcPr>
            <w:tcW w:type="dxa" w:w="7200"/>
          </w:tcPr>
          <w:p>
            <w:r>
              <w:t>We need affordable housing.</w:t>
            </w:r>
          </w:p>
        </w:tc>
      </w:tr>
      <w:tr>
        <w:tc>
          <w:tcPr>
            <w:tcW w:type="dxa" w:w="7200"/>
          </w:tcPr>
          <w:p>
            <w:r>
              <w:t>BETTER AFFORDABLE HOMES TO LIVE IN.</w:t>
            </w:r>
          </w:p>
        </w:tc>
      </w:tr>
      <w:tr>
        <w:tc>
          <w:tcPr>
            <w:tcW w:type="dxa" w:w="7200"/>
          </w:tcPr>
          <w:p>
            <w:r>
              <w:t>More affordable housing!</w:t>
            </w:r>
          </w:p>
        </w:tc>
      </w:tr>
      <w:tr>
        <w:tc>
          <w:tcPr>
            <w:tcW w:type="dxa" w:w="7200"/>
          </w:tcPr>
          <w:p>
            <w:r>
              <w:t>Rent is out of control, trapping people like me here rather than being able to save to move to a less expensive city.</w:t>
            </w:r>
          </w:p>
        </w:tc>
      </w:tr>
      <w:tr>
        <w:tc>
          <w:tcPr>
            <w:tcW w:type="dxa" w:w="7200"/>
          </w:tcPr>
          <w:p>
            <w:r>
              <w:t>Retired individuals struggle to remain living in Austin.</w:t>
            </w:r>
          </w:p>
        </w:tc>
      </w:tr>
      <w:tr>
        <w:tc>
          <w:tcPr>
            <w:tcW w:type="dxa" w:w="7200"/>
          </w:tcPr>
          <w:p>
            <w:r>
              <w:t>YOU SHOULD SUPPORT THE SHARING ECONOMY AND POLICY OR PROGRAM THAT WOULD MAKE THE CITY AN AFFORDABLE PLACE TO LIVE.</w:t>
            </w:r>
          </w:p>
        </w:tc>
      </w:tr>
      <w:tr>
        <w:tc>
          <w:tcPr>
            <w:tcW w:type="dxa" w:w="7200"/>
          </w:tcPr>
          <w:p>
            <w:r>
              <w:t>Small businesses, small homes, middle and low income families are being priced out and even in the few years I've been here, I sometimes don't recognize Austin.</w:t>
            </w:r>
          </w:p>
        </w:tc>
      </w:tr>
      <w:tr>
        <w:tc>
          <w:tcPr>
            <w:tcW w:type="dxa" w:w="7200"/>
          </w:tcPr>
          <w:p>
            <w:r>
              <w:t>This continues to create an economic and/or time barrier for lower income people.</w:t>
            </w:r>
          </w:p>
        </w:tc>
      </w:tr>
      <w:tr>
        <w:tc>
          <w:tcPr>
            <w:tcW w:type="dxa" w:w="7200"/>
          </w:tcPr>
          <w:p>
            <w:r>
              <w:t>THE COST OF LIVING IN AUSTIN IS JUST TOO HIGH, I'LL HAVE TO MOVE WHEN I RETIRE FROM MY JOB</w:t>
            </w:r>
          </w:p>
        </w:tc>
      </w:tr>
      <w:tr>
        <w:tc>
          <w:tcPr>
            <w:tcW w:type="dxa" w:w="7200"/>
          </w:tcPr>
          <w:p>
            <w:r>
              <w:t>FIND A WAY TO EASE ABILITY TO RENT UNITS</w:t>
            </w:r>
          </w:p>
        </w:tc>
      </w:tr>
      <w:tr>
        <w:tc>
          <w:tcPr>
            <w:tcW w:type="dxa" w:w="7200"/>
          </w:tcPr>
          <w:p>
            <w:r>
              <w:t>WE DESPERATELY NEED AFFORDABLE HOUSING AND BETTER TRANSIT.</w:t>
            </w:r>
          </w:p>
        </w:tc>
      </w:tr>
      <w:tr>
        <w:tc>
          <w:tcPr>
            <w:tcW w:type="dxa" w:w="7200"/>
          </w:tcPr>
          <w:p>
            <w:r>
              <w:t>We need more affordable houses.</w:t>
            </w:r>
          </w:p>
        </w:tc>
      </w:tr>
      <w:tr>
        <w:tc>
          <w:tcPr>
            <w:tcW w:type="dxa" w:w="7200"/>
          </w:tcPr>
          <w:p>
            <w:r>
              <w:t>The rent gouge has got to stop.</w:t>
            </w:r>
          </w:p>
        </w:tc>
      </w:tr>
      <w:tr>
        <w:tc>
          <w:tcPr>
            <w:tcW w:type="dxa" w:w="7200"/>
          </w:tcPr>
          <w:p>
            <w:r>
              <w:t>MAKE IT AFFORDABLE.</w:t>
            </w:r>
          </w:p>
        </w:tc>
      </w:tr>
      <w:tr>
        <w:tc>
          <w:tcPr>
            <w:tcW w:type="dxa" w:w="7200"/>
          </w:tcPr>
          <w:p>
            <w:r>
              <w:t>(1) Lower the rent please.</w:t>
            </w:r>
          </w:p>
        </w:tc>
      </w:tr>
      <w:tr>
        <w:tc>
          <w:tcPr>
            <w:tcW w:type="dxa" w:w="7200"/>
          </w:tcPr>
          <w:p>
            <w:r>
              <w:t>Fix traffic and offer more low income housing and keep an eye on the apartment complex as in Austin and the treatment of the people so much going that is very wrong with things they get away with</w:t>
            </w:r>
          </w:p>
        </w:tc>
      </w:tr>
      <w:tr>
        <w:tc>
          <w:tcPr>
            <w:tcW w:type="dxa" w:w="7200"/>
          </w:tcPr>
          <w:p>
            <w:r>
              <w:t>infrastructure improvements needed to happen at least a decade ago, and gentrification is a real issue that is killing our city.</w:t>
            </w:r>
          </w:p>
        </w:tc>
      </w:tr>
      <w:tr>
        <w:tc>
          <w:tcPr>
            <w:tcW w:type="dxa" w:w="7200"/>
          </w:tcPr>
          <w:p>
            <w:r>
              <w:t>It is becoming almost impossible to continue to live in this city.</w:t>
            </w:r>
          </w:p>
        </w:tc>
      </w:tr>
      <w:tr>
        <w:tc>
          <w:tcPr>
            <w:tcW w:type="dxa" w:w="7200"/>
          </w:tcPr>
          <w:p>
            <w:r>
              <w:t>People who have been here for years are having to consider moving away because they can't afford to live here.</w:t>
            </w:r>
          </w:p>
        </w:tc>
      </w:tr>
      <w:tr>
        <w:tc>
          <w:tcPr>
            <w:tcW w:type="dxa" w:w="7200"/>
          </w:tcPr>
          <w:p>
            <w:r>
              <w:t>How are homeowners supposed to live under these conditions?</w:t>
            </w:r>
          </w:p>
        </w:tc>
      </w:tr>
      <w:tr>
        <w:tc>
          <w:tcPr>
            <w:tcW w:type="dxa" w:w="7200"/>
          </w:tcPr>
          <w:p>
            <w:r>
              <w:t>It's also unreasonable to have to move an hour or more outside of the city to afford a home, especially with the amount of traffic during your commute.</w:t>
            </w:r>
          </w:p>
        </w:tc>
      </w:tr>
      <w:tr>
        <w:tc>
          <w:tcPr>
            <w:tcW w:type="dxa" w:w="7200"/>
          </w:tcPr>
          <w:p>
            <w:r>
              <w:t>The cost for utilities (electric, water, waste water, gas, and trash) is so high that we may be moving to a more affordable city nearby.</w:t>
            </w:r>
          </w:p>
        </w:tc>
      </w:tr>
      <w:tr>
        <w:tc>
          <w:tcPr>
            <w:tcW w:type="dxa" w:w="7200"/>
          </w:tcPr>
          <w:p>
            <w:r>
              <w:t>Traffic issues, high rentals</w:t>
            </w:r>
          </w:p>
        </w:tc>
      </w:tr>
      <w:tr>
        <w:tc>
          <w:tcPr>
            <w:tcW w:type="dxa" w:w="7200"/>
          </w:tcPr>
          <w:p>
            <w:r>
              <w:t>Even when I made $45,000 as a teacher (I make less now), I wouldn't ever be able to own a home or eventually keep up with rent prices.</w:t>
            </w:r>
          </w:p>
        </w:tc>
      </w:tr>
      <w:tr>
        <w:tc>
          <w:tcPr>
            <w:tcW w:type="dxa" w:w="7200"/>
          </w:tcPr>
          <w:p>
            <w:r>
              <w:t>We don't need pretty streets or arts in the park if we can't afford to remain in our homes.</w:t>
            </w:r>
          </w:p>
        </w:tc>
      </w:tr>
      <w:tr>
        <w:tc>
          <w:tcPr>
            <w:tcW w:type="dxa" w:w="7200"/>
          </w:tcPr>
          <w:p>
            <w:r>
              <w:t>They can barely survive in this city.</w:t>
            </w:r>
          </w:p>
        </w:tc>
      </w:tr>
      <w:tr>
        <w:tc>
          <w:tcPr>
            <w:tcW w:type="dxa" w:w="7200"/>
          </w:tcPr>
          <w:p>
            <w:r>
              <w:t>Pay rates should at least match the cost of living in Austin.</w:t>
            </w:r>
          </w:p>
        </w:tc>
      </w:tr>
      <w:tr>
        <w:tc>
          <w:tcPr>
            <w:tcW w:type="dxa" w:w="7200"/>
          </w:tcPr>
          <w:p>
            <w:r>
              <w:t>No more affordable housing in areas that already have it, make it a priority to locate this in areas that don't have any like West Austin.</w:t>
            </w:r>
          </w:p>
        </w:tc>
      </w:tr>
      <w:tr>
        <w:tc>
          <w:tcPr>
            <w:tcW w:type="dxa" w:w="7200"/>
          </w:tcPr>
          <w:p>
            <w:r>
              <w:t>Austin is lauded as this beautiful city with festivals and so many things to do yet those who tirelessly serve in the service industry , usually those who end up working all these events, can't afford any of the amenities, much less rent, or less health care.</w:t>
            </w:r>
          </w:p>
        </w:tc>
      </w:tr>
      <w:tr>
        <w:tc>
          <w:tcPr>
            <w:tcW w:type="dxa" w:w="7200"/>
          </w:tcPr>
          <w:p>
            <w:r>
              <w:t>This city has a lot of people who struggle with expenses and yet the only relief is offered to those on the eastside.</w:t>
            </w:r>
          </w:p>
        </w:tc>
      </w:tr>
      <w:tr>
        <w:tc>
          <w:tcPr>
            <w:tcW w:type="dxa" w:w="7200"/>
          </w:tcPr>
          <w:p>
            <w:r>
              <w:t>Please don't tax me out of my home</w:t>
            </w:r>
          </w:p>
        </w:tc>
      </w:tr>
      <w:tr>
        <w:tc>
          <w:tcPr>
            <w:tcW w:type="dxa" w:w="7200"/>
          </w:tcPr>
          <w:p>
            <w:r>
              <w:t>The city likes to think of itself as a liberal beacon of light, but the reality is that we are the most economically segregated metro area in the country AND the only city in the country with double-digit population growth and a declining Black population.</w:t>
            </w:r>
          </w:p>
        </w:tc>
      </w:tr>
      <w:tr>
        <w:tc>
          <w:tcPr>
            <w:tcW w:type="dxa" w:w="7200"/>
          </w:tcPr>
          <w:p>
            <w:r>
              <w:t>Rent shouldn't increase by a couple hundred dollars each year.</w:t>
            </w:r>
          </w:p>
        </w:tc>
      </w:tr>
      <w:tr>
        <w:tc>
          <w:tcPr>
            <w:tcW w:type="dxa" w:w="7200"/>
          </w:tcPr>
          <w:p>
            <w:r>
              <w:t>Stop the gentrification.</w:t>
            </w:r>
          </w:p>
        </w:tc>
      </w:tr>
    </w:tbl>
    <w:p>
      <w:pPr>
        <w:pStyle w:val="Heading2"/>
        <w:keepNext w:val="0"/>
        <w:keepLines w:val="0"/>
        <w:pageBreakBefore w:val="0"/>
      </w:pPr>
      <w:r>
        <w:br/>
        <w:t>Key point: Buying a home in S Austin is prohibitive.  (Con, 56 matching comments, 62 matching sentences)</w:t>
      </w:r>
      <w:r>
        <w:bookmarkStart w:id="0" w:name="table_bookmark5"/>
        <w:r/>
        <w:bookmarkEnd w:id="0" w:name="table_bookmark5"/>
      </w:r>
      <w:r>
        <w:rPr>
          <w:b w:val="0"/>
          <w:i w:val="0"/>
          <w:color w:val="405E8D"/>
        </w:rPr>
        <w:hyperlink w:anchor="hierarchy_bookmark5"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Buying a home in S Austin is prohibitive.</w:t>
            </w:r>
          </w:p>
        </w:tc>
      </w:tr>
      <w:tr>
        <w:tc>
          <w:tcPr>
            <w:tcW w:type="dxa" w:w="7200"/>
          </w:tcPr>
          <w:p>
            <w:r>
              <w:t>Affordable housing/home prices are an issue.</w:t>
            </w:r>
          </w:p>
        </w:tc>
      </w:tr>
      <w:tr>
        <w:tc>
          <w:tcPr>
            <w:tcW w:type="dxa" w:w="7200"/>
          </w:tcPr>
          <w:p>
            <w:r>
              <w:t>The lack of affordable housing in Austin has pushed many of the original Austinites out of the city.</w:t>
            </w:r>
          </w:p>
        </w:tc>
      </w:tr>
      <w:tr>
        <w:tc>
          <w:tcPr>
            <w:tcW w:type="dxa" w:w="7200"/>
          </w:tcPr>
          <w:p>
            <w:r>
              <w:t>The middle class (and low income households) can't afford to buy a house in Austin.</w:t>
            </w:r>
          </w:p>
        </w:tc>
      </w:tr>
      <w:tr>
        <w:tc>
          <w:tcPr>
            <w:tcW w:type="dxa" w:w="7200"/>
          </w:tcPr>
          <w:p>
            <w:r>
              <w:t>I can't afford to buy a home in the neighborhood I desire due to ridiculous pricing for a "regular" house.</w:t>
            </w:r>
          </w:p>
        </w:tc>
      </w:tr>
      <w:tr>
        <w:tc>
          <w:tcPr>
            <w:tcW w:type="dxa" w:w="7200"/>
          </w:tcPr>
          <w:p>
            <w:r>
              <w:t>Austin is not affordable.</w:t>
            </w:r>
          </w:p>
        </w:tc>
      </w:tr>
      <w:tr>
        <w:tc>
          <w:tcPr>
            <w:tcW w:type="dxa" w:w="7200"/>
          </w:tcPr>
          <w:p>
            <w:r>
              <w:t>Prices are ridiculous!</w:t>
            </w:r>
          </w:p>
        </w:tc>
      </w:tr>
      <w:tr>
        <w:tc>
          <w:tcPr>
            <w:tcW w:type="dxa" w:w="7200"/>
          </w:tcPr>
          <w:p>
            <w:r>
              <w:t>This city is not affordable due to horrendous tax and service fees including all city service bills - electric, water, etc.</w:t>
            </w:r>
          </w:p>
        </w:tc>
      </w:tr>
      <w:tr>
        <w:tc>
          <w:tcPr>
            <w:tcW w:type="dxa" w:w="7200"/>
          </w:tcPr>
          <w:p>
            <w:r>
              <w:t>Everywhere to live in Austin is very expensive now.</w:t>
            </w:r>
          </w:p>
        </w:tc>
      </w:tr>
      <w:tr>
        <w:tc>
          <w:tcPr>
            <w:tcW w:type="dxa" w:w="7200"/>
          </w:tcPr>
          <w:p>
            <w:r>
              <w:t>Austin has become too expensive and wages have been stagnant for too long.</w:t>
            </w:r>
          </w:p>
        </w:tc>
      </w:tr>
      <w:tr>
        <w:tc>
          <w:tcPr>
            <w:tcW w:type="dxa" w:w="7200"/>
          </w:tcPr>
          <w:p>
            <w:r>
              <w:t>Property taxes are pricing folks out of the city.</w:t>
            </w:r>
          </w:p>
        </w:tc>
      </w:tr>
      <w:tr>
        <w:tc>
          <w:tcPr>
            <w:tcW w:type="dxa" w:w="7200"/>
          </w:tcPr>
          <w:p>
            <w:r>
              <w:t>It makes me really sad that there is a high possibility that I will never be able to afford a home in Austin.</w:t>
            </w:r>
          </w:p>
        </w:tc>
      </w:tr>
      <w:tr>
        <w:tc>
          <w:tcPr>
            <w:tcW w:type="dxa" w:w="7200"/>
          </w:tcPr>
          <w:p>
            <w:r>
              <w:t>Too expensive.</w:t>
            </w:r>
          </w:p>
        </w:tc>
      </w:tr>
      <w:tr>
        <w:tc>
          <w:tcPr>
            <w:tcW w:type="dxa" w:w="7200"/>
          </w:tcPr>
          <w:p>
            <w:r>
              <w:t>We will have to move out of the neighborhood and possibly the city when we retire simply because of taxes (and perhaps row houses).</w:t>
            </w:r>
          </w:p>
        </w:tc>
      </w:tr>
      <w:tr>
        <w:tc>
          <w:tcPr>
            <w:tcW w:type="dxa" w:w="7200"/>
          </w:tcPr>
          <w:p>
            <w:r>
              <w:t>Cost of housing, taxes, utilities are killing everything that was good about Austin.</w:t>
            </w:r>
          </w:p>
        </w:tc>
      </w:tr>
      <w:tr>
        <w:tc>
          <w:tcPr>
            <w:tcW w:type="dxa" w:w="7200"/>
          </w:tcPr>
          <w:p>
            <w:r>
              <w:t>It is also a major contributing factor to the affordability problem in Austin.</w:t>
            </w:r>
          </w:p>
        </w:tc>
      </w:tr>
      <w:tr>
        <w:tc>
          <w:tcPr>
            <w:tcW w:type="dxa" w:w="7200"/>
          </w:tcPr>
          <w:p>
            <w:r>
              <w:t>I feel like I cannot afford to live in the city I grew up in.</w:t>
            </w:r>
          </w:p>
        </w:tc>
      </w:tr>
      <w:tr>
        <w:tc>
          <w:tcPr>
            <w:tcW w:type="dxa" w:w="7200"/>
          </w:tcPr>
          <w:p>
            <w:r>
              <w:t>Do something to change the fact that Austin is becoming too expensive to reside in</w:t>
            </w:r>
          </w:p>
        </w:tc>
      </w:tr>
      <w:tr>
        <w:tc>
          <w:tcPr>
            <w:tcW w:type="dxa" w:w="7200"/>
          </w:tcPr>
          <w:p>
            <w:r>
              <w:t>People who have been here for years are having to consider moving away because they can't afford to live here.</w:t>
            </w:r>
          </w:p>
        </w:tc>
      </w:tr>
      <w:tr>
        <w:tc>
          <w:tcPr>
            <w:tcW w:type="dxa" w:w="7200"/>
          </w:tcPr>
          <w:p>
            <w:r>
              <w:t>The basic idea reduces the affordability for a greater portion of the citizens.</w:t>
            </w:r>
          </w:p>
        </w:tc>
      </w:tr>
      <w:tr>
        <w:tc>
          <w:tcPr>
            <w:tcW w:type="dxa" w:w="7200"/>
          </w:tcPr>
          <w:p>
            <w:r>
              <w:t>It is getting too expensive to live here.</w:t>
            </w:r>
          </w:p>
        </w:tc>
      </w:tr>
      <w:tr>
        <w:tc>
          <w:tcPr>
            <w:tcW w:type="dxa" w:w="7200"/>
          </w:tcPr>
          <w:p>
            <w:r>
              <w:t>A large part of this problem is the lack of affordable housing in the city and the gentrification of east Austin.</w:t>
            </w:r>
          </w:p>
        </w:tc>
      </w:tr>
      <w:tr>
        <w:tc>
          <w:tcPr>
            <w:tcW w:type="dxa" w:w="7200"/>
          </w:tcPr>
          <w:p>
            <w:r>
              <w:t>Getting too expensive to live here.</w:t>
            </w:r>
          </w:p>
        </w:tc>
      </w:tr>
      <w:tr>
        <w:tc>
          <w:tcPr>
            <w:tcW w:type="dxa" w:w="7200"/>
          </w:tcPr>
          <w:p>
            <w:r>
              <w:t>HOUSING PRICES ARE OUT OF CONTROL.</w:t>
            </w:r>
          </w:p>
        </w:tc>
      </w:tr>
      <w:tr>
        <w:tc>
          <w:tcPr>
            <w:tcW w:type="dxa" w:w="7200"/>
          </w:tcPr>
          <w:p>
            <w:r>
              <w:t>I feel confined to my condo (again can't afford a house) because the thought of venturing out into this traffic and crowd nightmare is so stressful and overwhelming.</w:t>
            </w:r>
          </w:p>
        </w:tc>
      </w:tr>
      <w:tr>
        <w:tc>
          <w:tcPr>
            <w:tcW w:type="dxa" w:w="7200"/>
          </w:tcPr>
          <w:p>
            <w:r>
              <w:t>THE COST OF LIVING IN AUSTIN IS JUST TOO HIGH, I'LL HAVE TO MOVE WHEN I RETIRE FROM MY JOB</w:t>
            </w:r>
          </w:p>
        </w:tc>
      </w:tr>
      <w:tr>
        <w:tc>
          <w:tcPr>
            <w:tcW w:type="dxa" w:w="7200"/>
          </w:tcPr>
          <w:p>
            <w:r>
              <w:t>We need more affordable houses.</w:t>
            </w:r>
          </w:p>
        </w:tc>
      </w:tr>
      <w:tr>
        <w:tc>
          <w:tcPr>
            <w:tcW w:type="dxa" w:w="7200"/>
          </w:tcPr>
          <w:p>
            <w:r>
              <w:t>The cost of living in my city is unreasonable.</w:t>
            </w:r>
          </w:p>
        </w:tc>
      </w:tr>
      <w:tr>
        <w:tc>
          <w:tcPr>
            <w:tcW w:type="dxa" w:w="7200"/>
          </w:tcPr>
          <w:p>
            <w:r>
              <w:t>It's also unreasonable to have to move an hour or more outside of the city to afford a home, especially with the amount of traffic during your commute.</w:t>
            </w:r>
          </w:p>
        </w:tc>
      </w:tr>
      <w:tr>
        <w:tc>
          <w:tcPr>
            <w:tcW w:type="dxa" w:w="7200"/>
          </w:tcPr>
          <w:p>
            <w:r>
              <w:t>Further, for many of the lower income people who moved further from our city's center due to housing costs the variable priced toll could negate an hour or two of work in an eight hour work day which could make the toll lane prohibitively expensive.</w:t>
            </w:r>
          </w:p>
        </w:tc>
      </w:tr>
      <w:tr>
        <w:tc>
          <w:tcPr>
            <w:tcW w:type="dxa" w:w="7200"/>
          </w:tcPr>
          <w:p>
            <w:r>
              <w:t>If taxes don't go up, fees do which price many on lower incomes out of the city.</w:t>
            </w:r>
          </w:p>
        </w:tc>
      </w:tr>
      <w:tr>
        <w:tc>
          <w:tcPr>
            <w:tcW w:type="dxa" w:w="7200"/>
          </w:tcPr>
          <w:p>
            <w:r>
              <w:t>COST OF LIVING IN AUSTIN IS RUNNING PEOPLE OUT OF TOWN</w:t>
            </w:r>
          </w:p>
        </w:tc>
      </w:tr>
      <w:tr>
        <w:tc>
          <w:tcPr>
            <w:tcW w:type="dxa" w:w="7200"/>
          </w:tcPr>
          <w:p>
            <w:r>
              <w:t>Cost of living here is to high &amp; tax for my home is to high.</w:t>
            </w:r>
          </w:p>
        </w:tc>
      </w:tr>
      <w:tr>
        <w:tc>
          <w:tcPr>
            <w:tcW w:type="dxa" w:w="7200"/>
          </w:tcPr>
          <w:p>
            <w:r>
              <w:t>It is becoming almost impossible to continue to live in this city.</w:t>
            </w:r>
          </w:p>
        </w:tc>
      </w:tr>
      <w:tr>
        <w:tc>
          <w:tcPr>
            <w:tcW w:type="dxa" w:w="7200"/>
          </w:tcPr>
          <w:p>
            <w:r>
              <w:t>Even when I made $45,000 as a teacher (I make less now), I wouldn't ever be able to own a home or eventually keep up with rent prices.</w:t>
            </w:r>
          </w:p>
        </w:tc>
      </w:tr>
      <w:tr>
        <w:tc>
          <w:tcPr>
            <w:tcW w:type="dxa" w:w="7200"/>
          </w:tcPr>
          <w:p>
            <w:r>
              <w:t>We don't need to destroy the affordability of living in Austin, similar to San Francisco.</w:t>
            </w:r>
          </w:p>
        </w:tc>
      </w:tr>
      <w:tr>
        <w:tc>
          <w:tcPr>
            <w:tcW w:type="dxa" w:w="7200"/>
          </w:tcPr>
          <w:p>
            <w:r>
              <w:t>The cost of living is Austin is growing so much faster than the rate of pay.</w:t>
            </w:r>
          </w:p>
        </w:tc>
      </w:tr>
      <w:tr>
        <w:tc>
          <w:tcPr>
            <w:tcW w:type="dxa" w:w="7200"/>
          </w:tcPr>
          <w:p>
            <w:r>
              <w:t>WE NEED WAYS TO MAKE THE CITY MORE AFFORDABLE FOR LONG TIME RESIDENTS.</w:t>
            </w:r>
          </w:p>
        </w:tc>
      </w:tr>
      <w:tr>
        <w:tc>
          <w:tcPr>
            <w:tcW w:type="dxa" w:w="7200"/>
          </w:tcPr>
          <w:p>
            <w:r>
              <w:t>Strive to make living "in" Austin affordable!</w:t>
            </w:r>
          </w:p>
        </w:tc>
      </w:tr>
      <w:tr>
        <w:tc>
          <w:tcPr>
            <w:tcW w:type="dxa" w:w="7200"/>
          </w:tcPr>
          <w:p>
            <w:r>
              <w:t>THE COST OF LIVING IN AUSTIN IS VERY HIGH.</w:t>
            </w:r>
          </w:p>
        </w:tc>
      </w:tr>
      <w:tr>
        <w:tc>
          <w:tcPr>
            <w:tcW w:type="dxa" w:w="7200"/>
          </w:tcPr>
          <w:p>
            <w:r>
              <w:t>HOUSING AFFORDABILITY NEEDS TO BE TOP PRIORITY OR AUSTIN WILL LOSE ALL THE PEOPLE WHO HAVE CALLED IT HOME FOR GENERATIONS</w:t>
            </w:r>
          </w:p>
        </w:tc>
      </w:tr>
      <w:tr>
        <w:tc>
          <w:tcPr>
            <w:tcW w:type="dxa" w:w="7200"/>
          </w:tcPr>
          <w:p>
            <w:r>
              <w:t>Austin needs to focus on affordable housing for all residents.</w:t>
            </w:r>
          </w:p>
        </w:tc>
      </w:tr>
      <w:tr>
        <w:tc>
          <w:tcPr>
            <w:tcW w:type="dxa" w:w="7200"/>
          </w:tcPr>
          <w:p>
            <w:r>
              <w:t>PLEASE MAKE AUSTIN MORE AFFORDABLE, COST OF LIVING IS RISEN FASTER THAN WAGES</w:t>
            </w:r>
          </w:p>
        </w:tc>
      </w:tr>
      <w:tr>
        <w:tc>
          <w:tcPr>
            <w:tcW w:type="dxa" w:w="7200"/>
          </w:tcPr>
          <w:p>
            <w:r>
              <w:t>No more affordable housing in areas that already have it, make it a priority to locate this in areas that don't have any like West Austin.</w:t>
            </w:r>
          </w:p>
        </w:tc>
      </w:tr>
      <w:tr>
        <w:tc>
          <w:tcPr>
            <w:tcW w:type="dxa" w:w="7200"/>
          </w:tcPr>
          <w:p>
            <w:r>
              <w:t>The schools are yucky unless you can afford to live in a neighborhood with $500k plus homes.</w:t>
            </w:r>
          </w:p>
        </w:tc>
      </w:tr>
      <w:tr>
        <w:tc>
          <w:tcPr>
            <w:tcW w:type="dxa" w:w="7200"/>
          </w:tcPr>
          <w:p>
            <w:r>
              <w:t>Please don't tax me out of my home</w:t>
            </w:r>
          </w:p>
        </w:tc>
      </w:tr>
      <w:tr>
        <w:tc>
          <w:tcPr>
            <w:tcW w:type="dxa" w:w="7200"/>
          </w:tcPr>
          <w:p>
            <w:r>
              <w:t>We need affordable housing.</w:t>
            </w:r>
          </w:p>
        </w:tc>
      </w:tr>
      <w:tr>
        <w:tc>
          <w:tcPr>
            <w:tcW w:type="dxa" w:w="7200"/>
          </w:tcPr>
          <w:p>
            <w:r>
              <w:t>TAXES COST OF LIVING IN AUSTIN OUT OF CONTROL.</w:t>
            </w:r>
          </w:p>
        </w:tc>
      </w:tr>
      <w:tr>
        <w:tc>
          <w:tcPr>
            <w:tcW w:type="dxa" w:w="7200"/>
          </w:tcPr>
          <w:p>
            <w:r>
              <w:t>The only people who are able to enjoy the City are people who move here from other places that are much more affluent, but anyone who is from here is barely able to get by.</w:t>
            </w:r>
          </w:p>
        </w:tc>
      </w:tr>
      <w:tr>
        <w:tc>
          <w:tcPr>
            <w:tcW w:type="dxa" w:w="7200"/>
          </w:tcPr>
          <w:p>
            <w:r>
              <w:t>We need more affordable housing for lower middle class people.</w:t>
            </w:r>
          </w:p>
        </w:tc>
      </w:tr>
    </w:tbl>
    <w:p>
      <w:pPr>
        <w:pStyle w:val="Heading2"/>
        <w:keepNext w:val="0"/>
        <w:keepLines w:val="0"/>
        <w:pageBreakBefore w:val="0"/>
      </w:pPr>
      <w:r>
        <w:br/>
        <w:t>Key point: Stop the gentrification.  (Con, 32 matching comments, 36 matching sentences)</w:t>
      </w:r>
      <w:r>
        <w:bookmarkStart w:id="0" w:name="table_bookmark10"/>
        <w:r/>
        <w:bookmarkEnd w:id="0" w:name="table_bookmark10"/>
      </w:r>
      <w:r>
        <w:rPr>
          <w:b w:val="0"/>
          <w:i w:val="0"/>
          <w:color w:val="405E8D"/>
        </w:rPr>
        <w:hyperlink w:anchor="hierarchy_bookmark10"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Stop the gentrification.</w:t>
            </w:r>
          </w:p>
        </w:tc>
      </w:tr>
      <w:tr>
        <w:tc>
          <w:tcPr>
            <w:tcW w:type="dxa" w:w="7200"/>
          </w:tcPr>
          <w:p>
            <w:r>
              <w:t>Stop approving developers' tearing down affordable homes and apartments and replacing them with condos only the wealthy can enjoy.</w:t>
            </w:r>
          </w:p>
        </w:tc>
      </w:tr>
      <w:tr>
        <w:tc>
          <w:tcPr>
            <w:tcW w:type="dxa" w:w="7200"/>
          </w:tcPr>
          <w:p>
            <w:r>
              <w:t>Please "un-gerrymander" our election districts.</w:t>
            </w:r>
          </w:p>
        </w:tc>
      </w:tr>
      <w:tr>
        <w:tc>
          <w:tcPr>
            <w:tcW w:type="dxa" w:w="7200"/>
          </w:tcPr>
          <w:p>
            <w:r>
              <w:t>Stop selling the soul of Austin to developers!</w:t>
            </w:r>
          </w:p>
        </w:tc>
      </w:tr>
      <w:tr>
        <w:tc>
          <w:tcPr>
            <w:tcW w:type="dxa" w:w="7200"/>
          </w:tcPr>
          <w:p>
            <w:r>
              <w:t>It is pricing us out of a place we love to live in.</w:t>
            </w:r>
          </w:p>
        </w:tc>
      </w:tr>
      <w:tr>
        <w:tc>
          <w:tcPr>
            <w:tcW w:type="dxa" w:w="7200"/>
          </w:tcPr>
          <w:p>
            <w:r>
              <w:t>NEED TO IMPROVE POLICE ACCOUNTABILITY AND CURB ENTRIFICATION</w:t>
            </w:r>
          </w:p>
        </w:tc>
      </w:tr>
      <w:tr>
        <w:tc>
          <w:tcPr>
            <w:tcW w:type="dxa" w:w="7200"/>
          </w:tcPr>
          <w:p>
            <w:r>
              <w:t>More affordable housing and no more luxury condos!</w:t>
            </w:r>
          </w:p>
        </w:tc>
      </w:tr>
      <w:tr>
        <w:tc>
          <w:tcPr>
            <w:tcW w:type="dxa" w:w="7200"/>
          </w:tcPr>
          <w:p>
            <w:r>
              <w:t>The market rate units have happened, have destroyed neighborhoods, and will continue to happen without NHCD's assistance.</w:t>
            </w:r>
          </w:p>
        </w:tc>
      </w:tr>
      <w:tr>
        <w:tc>
          <w:tcPr>
            <w:tcW w:type="dxa" w:w="7200"/>
          </w:tcPr>
          <w:p>
            <w:r>
              <w:t>STOP LETTING GREEDY DEVELOPERS SHAPE THIS CITY.</w:t>
            </w:r>
          </w:p>
        </w:tc>
      </w:tr>
      <w:tr>
        <w:tc>
          <w:tcPr>
            <w:tcW w:type="dxa" w:w="7200"/>
          </w:tcPr>
          <w:p>
            <w:r>
              <w:t>Make ridesharing more accessible, fix the highways by making turnarounds and better mergers/ramps, and stop the gentrification that is killing this city.</w:t>
            </w:r>
          </w:p>
        </w:tc>
      </w:tr>
      <w:tr>
        <w:tc>
          <w:tcPr>
            <w:tcW w:type="dxa" w:w="7200"/>
          </w:tcPr>
          <w:p>
            <w:r>
              <w:t>But the old neighborhoods of East Austin are rapidly being demolished and replaced with monolithic boxes that don't reflect the character of the neighborhood.</w:t>
            </w:r>
          </w:p>
        </w:tc>
      </w:tr>
      <w:tr>
        <w:tc>
          <w:tcPr>
            <w:tcW w:type="dxa" w:w="7200"/>
          </w:tcPr>
          <w:p>
            <w:r>
              <w:t>too many people in city and they are taking over my neighborhood.</w:t>
            </w:r>
          </w:p>
        </w:tc>
      </w:tr>
      <w:tr>
        <w:tc>
          <w:tcPr>
            <w:tcW w:type="dxa" w:w="7200"/>
          </w:tcPr>
          <w:p>
            <w:r>
              <w:t>PLEASE HELP PROTECT OLDER NEIGHBORHOODS FROM TEAR DOWN.</w:t>
            </w:r>
          </w:p>
        </w:tc>
      </w:tr>
      <w:tr>
        <w:tc>
          <w:tcPr>
            <w:tcW w:type="dxa" w:w="7200"/>
          </w:tcPr>
          <w:p>
            <w:r>
              <w:t>It really is time to stop sacrificing the quality of life on the east side of town (or any of the less-privileged parts of town) for the wants of those living in the wealthier areas.</w:t>
            </w:r>
          </w:p>
        </w:tc>
      </w:tr>
      <w:tr>
        <w:tc>
          <w:tcPr>
            <w:tcW w:type="dxa" w:w="7200"/>
          </w:tcPr>
          <w:p>
            <w:r>
              <w:t>A large part of this problem is the lack of affordable housing in the city and the gentrification of east Austin.</w:t>
            </w:r>
          </w:p>
        </w:tc>
      </w:tr>
      <w:tr>
        <w:tc>
          <w:tcPr>
            <w:tcW w:type="dxa" w:w="7200"/>
          </w:tcPr>
          <w:p>
            <w:r>
              <w:t>infrastructure improvements needed to happen at least a decade ago, and gentrification is a real issue that is killing our city.</w:t>
            </w:r>
          </w:p>
        </w:tc>
      </w:tr>
      <w:tr>
        <w:tc>
          <w:tcPr>
            <w:tcW w:type="dxa" w:w="7200"/>
          </w:tcPr>
          <w:p>
            <w:r>
              <w:t>Stop turning Austin into California, Portland, Seattle.</w:t>
            </w:r>
          </w:p>
        </w:tc>
      </w:tr>
      <w:tr>
        <w:tc>
          <w:tcPr>
            <w:tcW w:type="dxa" w:w="7200"/>
          </w:tcPr>
          <w:p>
            <w:r>
              <w:t>Austin growth is out of control - keep housing affordable, quit building condo's etc!</w:t>
            </w:r>
          </w:p>
        </w:tc>
      </w:tr>
      <w:tr>
        <w:tc>
          <w:tcPr>
            <w:tcW w:type="dxa" w:w="7200"/>
          </w:tcPr>
          <w:p>
            <w:r>
              <w:t>You replaced the food trailer park for the ugliest condos and you are now replacing more cool shops and restaurants with some more mixed use commercial buildings.</w:t>
            </w:r>
          </w:p>
        </w:tc>
      </w:tr>
      <w:tr>
        <w:tc>
          <w:tcPr>
            <w:tcW w:type="dxa" w:w="7200"/>
          </w:tcPr>
          <w:p>
            <w:r>
              <w:t>Please keep housing affordable for artists, minorities, low income, young people, and keep Austin diverse!</w:t>
            </w:r>
          </w:p>
        </w:tc>
      </w:tr>
      <w:tr>
        <w:tc>
          <w:tcPr>
            <w:tcW w:type="dxa" w:w="7200"/>
          </w:tcPr>
          <w:p>
            <w:r>
              <w:t>The citizens that make Austin weird, creative and interesting are being priced out of the city.</w:t>
            </w:r>
          </w:p>
        </w:tc>
      </w:tr>
      <w:tr>
        <w:tc>
          <w:tcPr>
            <w:tcW w:type="dxa" w:w="7200"/>
          </w:tcPr>
          <w:p>
            <w:r>
              <w:t>The city needs to play a stronger role in creating an Austin that everyone can afford to live in, not just the upper-middle class and rich.</w:t>
            </w:r>
          </w:p>
        </w:tc>
      </w:tr>
      <w:tr>
        <w:tc>
          <w:tcPr>
            <w:tcW w:type="dxa" w:w="7200"/>
          </w:tcPr>
          <w:p>
            <w:r>
              <w:t>MORE AFFORDABLE HOUSING AND MIXED INCOME NEIGHBORHOODS.</w:t>
            </w:r>
          </w:p>
        </w:tc>
      </w:tr>
      <w:tr>
        <w:tc>
          <w:tcPr>
            <w:tcW w:type="dxa" w:w="7200"/>
          </w:tcPr>
          <w:p>
            <w:r>
              <w:t>Slow down the commercial/entertainment oriented development of central Austin neighborhoods with a focus on preserving the lifestyles and economic viability for residents in the aforementioned central Austin neighborhoods.</w:t>
            </w:r>
          </w:p>
        </w:tc>
      </w:tr>
      <w:tr>
        <w:tc>
          <w:tcPr>
            <w:tcW w:type="dxa" w:w="7200"/>
          </w:tcPr>
          <w:p>
            <w:r>
              <w:t>Please help stop this madness.</w:t>
            </w:r>
          </w:p>
        </w:tc>
      </w:tr>
      <w:tr>
        <w:tc>
          <w:tcPr>
            <w:tcW w:type="dxa" w:w="7200"/>
          </w:tcPr>
          <w:p>
            <w:r>
              <w:t>DO NOT LET THEM DEVELOP THE LAND THAT LIONS MUNICIPAL COURSE IS ON.</w:t>
            </w:r>
          </w:p>
        </w:tc>
      </w:tr>
      <w:tr>
        <w:tc>
          <w:tcPr>
            <w:tcW w:type="dxa" w:w="7200"/>
          </w:tcPr>
          <w:p>
            <w:r>
              <w:t>Stop mouthing the right words, but failing to act to support those words, thereby leaving a legacy on affordable housing of which all Austinites will be ashamed.</w:t>
            </w:r>
          </w:p>
        </w:tc>
      </w:tr>
      <w:tr>
        <w:tc>
          <w:tcPr>
            <w:tcW w:type="dxa" w:w="7200"/>
          </w:tcPr>
          <w:p>
            <w:r>
              <w:t>Small businesses, small homes, middle and low income families are being priced out and even in the few years I've been here, I sometimes don't recognize Austin.</w:t>
            </w:r>
          </w:p>
        </w:tc>
      </w:tr>
      <w:tr>
        <w:tc>
          <w:tcPr>
            <w:tcW w:type="dxa" w:w="7200"/>
          </w:tcPr>
          <w:p>
            <w:r>
              <w:t>Limiting of new condos, preserving spaces that are important to Austin's character.</w:t>
            </w:r>
          </w:p>
        </w:tc>
      </w:tr>
      <w:tr>
        <w:tc>
          <w:tcPr>
            <w:tcW w:type="dxa" w:w="7200"/>
          </w:tcPr>
          <w:p>
            <w:r>
              <w:t>The only people who are able to enjoy the City are people who move here from other places that are much more affluent, but anyone who is from here is barely able to get by.</w:t>
            </w:r>
          </w:p>
        </w:tc>
      </w:tr>
      <w:tr>
        <w:tc>
          <w:tcPr>
            <w:tcW w:type="dxa" w:w="7200"/>
          </w:tcPr>
          <w:p>
            <w:r>
              <w:t>Every time you raise our taxes or increase our costs just to live here, you push out the longtime residents.</w:t>
            </w:r>
          </w:p>
        </w:tc>
      </w:tr>
      <w:tr>
        <w:tc>
          <w:tcPr>
            <w:tcW w:type="dxa" w:w="7200"/>
          </w:tcPr>
          <w:p>
            <w:r>
              <w:t>You are allowing developers to tear down east Austin's affordable housing though existing policies in the name of density.</w:t>
            </w:r>
          </w:p>
        </w:tc>
      </w:tr>
      <w:tr>
        <w:tc>
          <w:tcPr>
            <w:tcW w:type="dxa" w:w="7200"/>
          </w:tcPr>
          <w:p>
            <w:r>
              <w:t>Stop the building!</w:t>
            </w:r>
          </w:p>
        </w:tc>
      </w:tr>
      <w:tr>
        <w:tc>
          <w:tcPr>
            <w:tcW w:type="dxa" w:w="7200"/>
          </w:tcPr>
          <w:p>
            <w:r>
              <w:t>Your incentives program in the central core area are only accelerating this despicable trend.</w:t>
            </w:r>
          </w:p>
        </w:tc>
      </w:tr>
      <w:tr>
        <w:tc>
          <w:tcPr>
            <w:tcW w:type="dxa" w:w="7200"/>
          </w:tcPr>
          <w:p>
            <w:r>
              <w:t>What are we going to do when the cool beautiful people move to a community with more shiny dime-store objects to lure them?</w:t>
            </w:r>
          </w:p>
        </w:tc>
      </w:tr>
      <w:tr>
        <w:tc>
          <w:tcPr>
            <w:tcW w:type="dxa" w:w="7200"/>
          </w:tcPr>
          <w:p>
            <w:r>
              <w:t>We don't need to destroy the affordability of living in Austin, similar to San Francisco.</w:t>
            </w:r>
          </w:p>
        </w:tc>
      </w:tr>
    </w:tbl>
    <w:p>
      <w:pPr>
        <w:pStyle w:val="Heading2"/>
        <w:keepNext w:val="0"/>
        <w:keepLines w:val="0"/>
        <w:pageBreakBefore w:val="0"/>
      </w:pPr>
      <w:r>
        <w:br/>
        <w:t>Key point: Make utility changes more affordable for seniors.  (Con, 24 matching comments, 25 matching sentences)</w:t>
      </w:r>
      <w:r>
        <w:bookmarkStart w:id="0" w:name="table_bookmark14"/>
        <w:r/>
        <w:bookmarkEnd w:id="0" w:name="table_bookmark14"/>
      </w:r>
      <w:r>
        <w:rPr>
          <w:b w:val="0"/>
          <w:i w:val="0"/>
          <w:color w:val="405E8D"/>
        </w:rPr>
        <w:hyperlink w:anchor="hierarchy_bookmark14"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Make utility changes more affordable for seniors.</w:t>
            </w:r>
          </w:p>
        </w:tc>
      </w:tr>
      <w:tr>
        <w:tc>
          <w:tcPr>
            <w:tcW w:type="dxa" w:w="7200"/>
          </w:tcPr>
          <w:p>
            <w:r>
              <w:t>SHOULD HAVE MORE OF A REDUCTION IF OVER 62.</w:t>
            </w:r>
          </w:p>
        </w:tc>
      </w:tr>
      <w:tr>
        <w:tc>
          <w:tcPr>
            <w:tcW w:type="dxa" w:w="7200"/>
          </w:tcPr>
          <w:p>
            <w:r>
              <w:t>Retired- cannot afford high property taxes.</w:t>
            </w:r>
          </w:p>
        </w:tc>
      </w:tr>
      <w:tr>
        <w:tc>
          <w:tcPr>
            <w:tcW w:type="dxa" w:w="7200"/>
          </w:tcPr>
          <w:p>
            <w:r>
              <w:t>That is a lot of money on a fixed income.</w:t>
            </w:r>
          </w:p>
        </w:tc>
      </w:tr>
      <w:tr>
        <w:tc>
          <w:tcPr>
            <w:tcW w:type="dxa" w:w="7200"/>
          </w:tcPr>
          <w:p>
            <w:r>
              <w:t>WE NEED WAYS TO MAKE THE CITY MORE AFFORDABLE FOR LONG TIME RESIDENTS.</w:t>
            </w:r>
          </w:p>
        </w:tc>
      </w:tr>
      <w:tr>
        <w:tc>
          <w:tcPr>
            <w:tcW w:type="dxa" w:w="7200"/>
          </w:tcPr>
          <w:p>
            <w:r>
              <w:t>I will retire and have to pay $25,000/yr on my house.</w:t>
            </w:r>
          </w:p>
        </w:tc>
      </w:tr>
      <w:tr>
        <w:tc>
          <w:tcPr>
            <w:tcW w:type="dxa" w:w="7200"/>
          </w:tcPr>
          <w:p>
            <w:r>
              <w:t>Retired individuals struggle to remain living in Austin.</w:t>
            </w:r>
          </w:p>
        </w:tc>
      </w:tr>
      <w:tr>
        <w:tc>
          <w:tcPr>
            <w:tcW w:type="dxa" w:w="7200"/>
          </w:tcPr>
          <w:p>
            <w:r>
              <w:t>MAKE IT AFFORDABLE.</w:t>
            </w:r>
          </w:p>
        </w:tc>
      </w:tr>
      <w:tr>
        <w:tc>
          <w:tcPr>
            <w:tcW w:type="dxa" w:w="7200"/>
          </w:tcPr>
          <w:p>
            <w:r>
              <w:t>Make Austin affordable to live in for those of us on fixed incomes.</w:t>
            </w:r>
          </w:p>
        </w:tc>
      </w:tr>
      <w:tr>
        <w:tc>
          <w:tcPr>
            <w:tcW w:type="dxa" w:w="7200"/>
          </w:tcPr>
          <w:p>
            <w:r>
              <w:t>The basic idea reduces the affordability for a greater portion of the citizens.</w:t>
            </w:r>
          </w:p>
        </w:tc>
      </w:tr>
      <w:tr>
        <w:tc>
          <w:tcPr>
            <w:tcW w:type="dxa" w:w="7200"/>
          </w:tcPr>
          <w:p>
            <w:r>
              <w:t>Reduce property taxes and housing costs so that retiring and still living here is a real possibility.</w:t>
            </w:r>
          </w:p>
        </w:tc>
      </w:tr>
      <w:tr>
        <w:tc>
          <w:tcPr>
            <w:tcW w:type="dxa" w:w="7200"/>
          </w:tcPr>
          <w:p>
            <w:r>
              <w:t>Give long term residents a break.</w:t>
            </w:r>
          </w:p>
        </w:tc>
      </w:tr>
      <w:tr>
        <w:tc>
          <w:tcPr>
            <w:tcW w:type="dxa" w:w="7200"/>
          </w:tcPr>
          <w:p>
            <w:r>
              <w:t>Please lower my property taxes!!</w:t>
            </w:r>
          </w:p>
        </w:tc>
      </w:tr>
      <w:tr>
        <w:tc>
          <w:tcPr>
            <w:tcW w:type="dxa" w:w="7200"/>
          </w:tcPr>
          <w:p>
            <w:r>
              <w:t>Utility "fees" create great hardship on the poor.</w:t>
            </w:r>
          </w:p>
        </w:tc>
      </w:tr>
      <w:tr>
        <w:tc>
          <w:tcPr>
            <w:tcW w:type="dxa" w:w="7200"/>
          </w:tcPr>
          <w:p>
            <w:r>
              <w:t>This city has a lot of people who struggle with expenses and yet the only relief is offered to those on the eastside.</w:t>
            </w:r>
          </w:p>
        </w:tc>
      </w:tr>
      <w:tr>
        <w:tc>
          <w:tcPr>
            <w:tcW w:type="dxa" w:w="7200"/>
          </w:tcPr>
          <w:p>
            <w:r>
              <w:t>Get the water bills straightened out - I'm paying way too much!!!</w:t>
            </w:r>
          </w:p>
        </w:tc>
      </w:tr>
      <w:tr>
        <w:tc>
          <w:tcPr>
            <w:tcW w:type="dxa" w:w="7200"/>
          </w:tcPr>
          <w:p>
            <w:r>
              <w:t>Let us have other options on electric and water with better rates.</w:t>
            </w:r>
          </w:p>
        </w:tc>
      </w:tr>
      <w:tr>
        <w:tc>
          <w:tcPr>
            <w:tcW w:type="dxa" w:w="7200"/>
          </w:tcPr>
          <w:p>
            <w:r>
              <w:t>LOWER PROPERTY TAXES OR PROVIDE HOMESTEAD EXEMPTIONS FOR THOSE LIVING IN THE FAMILY HOME FOR MULTIPLE YEARS SO WE HAVE A PLACE TO LIVE.</w:t>
            </w:r>
          </w:p>
        </w:tc>
      </w:tr>
      <w:tr>
        <w:tc>
          <w:tcPr>
            <w:tcW w:type="dxa" w:w="7200"/>
          </w:tcPr>
          <w:p>
            <w:r>
              <w:t>This continues to create an economic and/or time barrier for lower income people.</w:t>
            </w:r>
          </w:p>
        </w:tc>
      </w:tr>
      <w:tr>
        <w:tc>
          <w:tcPr>
            <w:tcW w:type="dxa" w:w="7200"/>
          </w:tcPr>
          <w:p>
            <w:r>
              <w:t>I think property taxes are too high for people living a long time in one neighborhood.</w:t>
            </w:r>
          </w:p>
        </w:tc>
      </w:tr>
      <w:tr>
        <w:tc>
          <w:tcPr>
            <w:tcW w:type="dxa" w:w="7200"/>
          </w:tcPr>
          <w:p>
            <w:r>
              <w:t>We will have to move out of the neighborhood and possibly the city when we retire simply because of taxes (and perhaps row houses).</w:t>
            </w:r>
          </w:p>
        </w:tc>
      </w:tr>
      <w:tr>
        <w:tc>
          <w:tcPr>
            <w:tcW w:type="dxa" w:w="7200"/>
          </w:tcPr>
          <w:p>
            <w:r>
              <w:t>More affordable apartments for senior independent living</w:t>
            </w:r>
          </w:p>
        </w:tc>
      </w:tr>
      <w:tr>
        <w:tc>
          <w:tcPr>
            <w:tcW w:type="dxa" w:w="7200"/>
          </w:tcPr>
          <w:p>
            <w:r>
              <w:t>People who have been here for years are having to consider moving away because they can't afford to live here.</w:t>
            </w:r>
          </w:p>
        </w:tc>
      </w:tr>
      <w:tr>
        <w:tc>
          <w:tcPr>
            <w:tcW w:type="dxa" w:w="7200"/>
          </w:tcPr>
          <w:p>
            <w:r>
              <w:t>Services are too expensive!</w:t>
            </w:r>
          </w:p>
        </w:tc>
      </w:tr>
      <w:tr>
        <w:tc>
          <w:tcPr>
            <w:tcW w:type="dxa" w:w="7200"/>
          </w:tcPr>
          <w:p>
            <w:r>
              <w:t>The cost for utilities (electric, water, waste water, gas, and trash) is so high that we may be moving to a more affordable city nearby.</w:t>
            </w:r>
          </w:p>
        </w:tc>
      </w:tr>
    </w:tbl>
    <w:p>
      <w:pPr>
        <w:pStyle w:val="Heading2"/>
        <w:keepNext w:val="0"/>
        <w:keepLines w:val="0"/>
        <w:pageBreakBefore w:val="0"/>
      </w:pPr>
      <w:r>
        <w:br/>
        <w:t>Key point: We really need to improve our public transportation.  (Con, 153 matching comments, 167 matching sentences)</w:t>
      </w:r>
      <w:r>
        <w:bookmarkStart w:id="0" w:name="table_bookmark1"/>
        <w:r/>
        <w:bookmarkEnd w:id="0" w:name="table_bookmark1"/>
      </w:r>
      <w:r>
        <w:rPr>
          <w:b w:val="0"/>
          <w:i w:val="0"/>
          <w:color w:val="405E8D"/>
        </w:rPr>
        <w:hyperlink w:anchor="hierarchy_bookmark1"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We really need to improve our public transportation.</w:t>
            </w:r>
          </w:p>
        </w:tc>
      </w:tr>
      <w:tr>
        <w:tc>
          <w:tcPr>
            <w:tcW w:type="dxa" w:w="7200"/>
          </w:tcPr>
          <w:p>
            <w:r>
              <w:t>Austin needs to get serious about alternatives to driving including real mass transit, bike, and pedestrian facilities.</w:t>
            </w:r>
          </w:p>
        </w:tc>
      </w:tr>
      <w:tr>
        <w:tc>
          <w:tcPr>
            <w:tcW w:type="dxa" w:w="7200"/>
          </w:tcPr>
          <w:p>
            <w:r>
              <w:t>Work on building out a quality metro system for people to get around.</w:t>
            </w:r>
          </w:p>
        </w:tc>
      </w:tr>
      <w:tr>
        <w:tc>
          <w:tcPr>
            <w:tcW w:type="dxa" w:w="7200"/>
          </w:tcPr>
          <w:p>
            <w:r>
              <w:t>Please provide more public transportation.</w:t>
            </w:r>
          </w:p>
        </w:tc>
      </w:tr>
      <w:tr>
        <w:tc>
          <w:tcPr>
            <w:tcW w:type="dxa" w:w="7200"/>
          </w:tcPr>
          <w:p>
            <w:r>
              <w:t>Fix the transportation issues.</w:t>
            </w:r>
          </w:p>
        </w:tc>
      </w:tr>
      <w:tr>
        <w:tc>
          <w:tcPr>
            <w:tcW w:type="dxa" w:w="7200"/>
          </w:tcPr>
          <w:p>
            <w:r>
              <w:t>FIX THE TRANSPORTATION ISSUE NOW.</w:t>
            </w:r>
          </w:p>
        </w:tc>
      </w:tr>
      <w:tr>
        <w:tc>
          <w:tcPr>
            <w:tcW w:type="dxa" w:w="7200"/>
          </w:tcPr>
          <w:p>
            <w:r>
              <w:t>Fix transportation system.</w:t>
            </w:r>
          </w:p>
        </w:tc>
      </w:tr>
      <w:tr>
        <w:tc>
          <w:tcPr>
            <w:tcW w:type="dxa" w:w="7200"/>
          </w:tcPr>
          <w:p>
            <w:r>
              <w:t>Better local transportation including ride share companies as reasonable options.</w:t>
            </w:r>
          </w:p>
        </w:tc>
      </w:tr>
      <w:tr>
        <w:tc>
          <w:tcPr>
            <w:tcW w:type="dxa" w:w="7200"/>
          </w:tcPr>
          <w:p>
            <w:r>
              <w:t>The key to solving the problem of traffic is to make driving MORE inconvenient, and to make public transport, cycling and walking easier and cheaper.</w:t>
            </w:r>
          </w:p>
        </w:tc>
      </w:tr>
      <w:tr>
        <w:tc>
          <w:tcPr>
            <w:tcW w:type="dxa" w:w="7200"/>
          </w:tcPr>
          <w:p>
            <w:r>
              <w:t>We nee a focus on transportation issues in this town, we needed it 10 years ago.</w:t>
            </w:r>
          </w:p>
        </w:tc>
      </w:tr>
      <w:tr>
        <w:tc>
          <w:tcPr>
            <w:tcW w:type="dxa" w:w="7200"/>
          </w:tcPr>
          <w:p>
            <w:r>
              <w:t>PUBLIC TRANSPORTATION OPTIONS ARE INADEQUATE NEEDS INTENSE FOCUS.</w:t>
            </w:r>
          </w:p>
        </w:tc>
      </w:tr>
      <w:tr>
        <w:tc>
          <w:tcPr>
            <w:tcW w:type="dxa" w:w="7200"/>
          </w:tcPr>
          <w:p>
            <w:r>
              <w:t>you must address the need for improved public transportation, affordable housing</w:t>
            </w:r>
          </w:p>
        </w:tc>
      </w:tr>
      <w:tr>
        <w:tc>
          <w:tcPr>
            <w:tcW w:type="dxa" w:w="7200"/>
          </w:tcPr>
          <w:p>
            <w:r>
              <w:t>Focus on public transit.</w:t>
            </w:r>
          </w:p>
        </w:tc>
      </w:tr>
      <w:tr>
        <w:tc>
          <w:tcPr>
            <w:tcW w:type="dxa" w:w="7200"/>
          </w:tcPr>
          <w:p>
            <w:r>
              <w:t>THE TRAFFIC ISSUE AND LACK OF LIGHT RAIL MUST BE ADDRESSED.</w:t>
            </w:r>
          </w:p>
        </w:tc>
      </w:tr>
      <w:tr>
        <w:tc>
          <w:tcPr>
            <w:tcW w:type="dxa" w:w="7200"/>
          </w:tcPr>
          <w:p>
            <w:r>
              <w:t>Limit density until transportation/parking infrastructure catches up to current growth.</w:t>
            </w:r>
          </w:p>
        </w:tc>
      </w:tr>
      <w:tr>
        <w:tc>
          <w:tcPr>
            <w:tcW w:type="dxa" w:w="7200"/>
          </w:tcPr>
          <w:p>
            <w:r>
              <w:t>A substation light rail/mass transit system to rival competing cities &amp; a highway system to rival Dallas</w:t>
            </w:r>
          </w:p>
        </w:tc>
      </w:tr>
      <w:tr>
        <w:tc>
          <w:tcPr>
            <w:tcW w:type="dxa" w:w="7200"/>
          </w:tcPr>
          <w:p>
            <w:r>
              <w:t>Improve bus service (more frequent) &amp; provide more bike paths that are not adjacent to traffic or shared with parked cars.</w:t>
            </w:r>
          </w:p>
        </w:tc>
      </w:tr>
      <w:tr>
        <w:tc>
          <w:tcPr>
            <w:tcW w:type="dxa" w:w="7200"/>
          </w:tcPr>
          <w:p>
            <w:r>
              <w:t>Why is there no LOOP around the city where folks can easily move around with relative ease?</w:t>
            </w:r>
          </w:p>
        </w:tc>
      </w:tr>
      <w:tr>
        <w:tc>
          <w:tcPr>
            <w:tcW w:type="dxa" w:w="7200"/>
          </w:tcPr>
          <w:p>
            <w:r>
              <w:t>We need to put time and money into making the light rail useful.</w:t>
            </w:r>
          </w:p>
        </w:tc>
      </w:tr>
      <w:tr>
        <w:tc>
          <w:tcPr>
            <w:tcW w:type="dxa" w:w="7200"/>
          </w:tcPr>
          <w:p>
            <w:r>
              <w:t>Stop soliciting new companies/industries/growth until we solve the traffic issues.</w:t>
            </w:r>
          </w:p>
        </w:tc>
      </w:tr>
      <w:tr>
        <w:tc>
          <w:tcPr>
            <w:tcW w:type="dxa" w:w="7200"/>
          </w:tcPr>
          <w:p>
            <w:r>
              <w:t>Fix our traffic problems soon!!</w:t>
            </w:r>
          </w:p>
        </w:tc>
      </w:tr>
      <w:tr>
        <w:tc>
          <w:tcPr>
            <w:tcW w:type="dxa" w:w="7200"/>
          </w:tcPr>
          <w:p>
            <w:r>
              <w:t>MORE PUBLIC TRANSPORTATION OR BRING UBER BACK.</w:t>
            </w:r>
          </w:p>
        </w:tc>
      </w:tr>
      <w:tr>
        <w:tc>
          <w:tcPr>
            <w:tcW w:type="dxa" w:w="7200"/>
          </w:tcPr>
          <w:p>
            <w:r>
              <w:t>We need more ways across the river.</w:t>
            </w:r>
          </w:p>
        </w:tc>
      </w:tr>
      <w:tr>
        <w:tc>
          <w:tcPr>
            <w:tcW w:type="dxa" w:w="7200"/>
          </w:tcPr>
          <w:p>
            <w:r>
              <w:t>We want public transportation.</w:t>
            </w:r>
          </w:p>
        </w:tc>
      </w:tr>
      <w:tr>
        <w:tc>
          <w:tcPr>
            <w:tcW w:type="dxa" w:w="7200"/>
          </w:tcPr>
          <w:p>
            <w:r>
              <w:t>IMPROVE ROADS!</w:t>
            </w:r>
          </w:p>
        </w:tc>
      </w:tr>
      <w:tr>
        <w:tc>
          <w:tcPr>
            <w:tcW w:type="dxa" w:w="7200"/>
          </w:tcPr>
          <w:p>
            <w:r>
              <w:t>MORE BUSES!</w:t>
            </w:r>
          </w:p>
        </w:tc>
      </w:tr>
      <w:tr>
        <w:tc>
          <w:tcPr>
            <w:tcW w:type="dxa" w:w="7200"/>
          </w:tcPr>
          <w:p>
            <w:r>
              <w:t>PROVIDE BETTER BUS ROUTES AIMED AT FOLKS WHO HAVE ACCESS TO CARS.</w:t>
            </w:r>
          </w:p>
        </w:tc>
      </w:tr>
      <w:tr>
        <w:tc>
          <w:tcPr>
            <w:tcW w:type="dxa" w:w="7200"/>
          </w:tcPr>
          <w:p>
            <w:r>
              <w:t>Fix the traffic - you keep encouraging growth of the city without the infrastructure to support that growth.</w:t>
            </w:r>
          </w:p>
        </w:tc>
      </w:tr>
      <w:tr>
        <w:tc>
          <w:tcPr>
            <w:tcW w:type="dxa" w:w="7200"/>
          </w:tcPr>
          <w:p>
            <w:r>
              <w:t>Fix the traffic!</w:t>
            </w:r>
          </w:p>
        </w:tc>
      </w:tr>
      <w:tr>
        <w:tc>
          <w:tcPr>
            <w:tcW w:type="dxa" w:w="7200"/>
          </w:tcPr>
          <w:p>
            <w:r>
              <w:t>FIX THE TRAFFIC ISSUES.</w:t>
            </w:r>
          </w:p>
        </w:tc>
      </w:tr>
      <w:tr>
        <w:tc>
          <w:tcPr>
            <w:tcW w:type="dxa" w:w="7200"/>
          </w:tcPr>
          <w:p>
            <w:r>
              <w:t>MOVER AGGRESSIVELY FOR FAR REACHING MASS TRANSIT INFRASTRUCTURE</w:t>
            </w:r>
          </w:p>
        </w:tc>
      </w:tr>
      <w:tr>
        <w:tc>
          <w:tcPr>
            <w:tcW w:type="dxa" w:w="7200"/>
          </w:tcPr>
          <w:p>
            <w:r>
              <w:t>We need to get people out of their vehicles and improve the quality of that experience, not find ways to speed up the vehicle traffic.</w:t>
            </w:r>
          </w:p>
        </w:tc>
      </w:tr>
      <w:tr>
        <w:tc>
          <w:tcPr>
            <w:tcW w:type="dxa" w:w="7200"/>
          </w:tcPr>
          <w:p>
            <w:r>
              <w:t>PLEASE FIX THE TRAFFIC SITUATION.</w:t>
            </w:r>
          </w:p>
        </w:tc>
      </w:tr>
      <w:tr>
        <w:tc>
          <w:tcPr>
            <w:tcW w:type="dxa" w:w="7200"/>
          </w:tcPr>
          <w:p>
            <w:r>
              <w:t>That being said, and I do not attribute this to his mayoral time in office, our city road and highway system is in need of a major overhaul.</w:t>
            </w:r>
          </w:p>
        </w:tc>
      </w:tr>
      <w:tr>
        <w:tc>
          <w:tcPr>
            <w:tcW w:type="dxa" w:w="7200"/>
          </w:tcPr>
          <w:p>
            <w:r>
              <w:t>Forget about improving infrastructure for cars already.</w:t>
            </w:r>
          </w:p>
        </w:tc>
      </w:tr>
      <w:tr>
        <w:tc>
          <w:tcPr>
            <w:tcW w:type="dxa" w:w="7200"/>
          </w:tcPr>
          <w:p>
            <w:r>
              <w:t>Fix our traffic problems.</w:t>
            </w:r>
          </w:p>
        </w:tc>
      </w:tr>
      <w:tr>
        <w:tc>
          <w:tcPr>
            <w:tcW w:type="dxa" w:w="7200"/>
          </w:tcPr>
          <w:p>
            <w:r>
              <w:t>It's a pain to get around anymore!</w:t>
            </w:r>
          </w:p>
        </w:tc>
      </w:tr>
      <w:tr>
        <w:tc>
          <w:tcPr>
            <w:tcW w:type="dxa" w:w="7200"/>
          </w:tcPr>
          <w:p>
            <w:r>
              <w:t>TRANSPORTATION AND INFRASTRUCTURE POOR PLANNING.</w:t>
            </w:r>
          </w:p>
        </w:tc>
      </w:tr>
      <w:tr>
        <w:tc>
          <w:tcPr>
            <w:tcW w:type="dxa" w:w="7200"/>
          </w:tcPr>
          <w:p>
            <w:r>
              <w:t>MORE RAIL SERVICE</w:t>
            </w:r>
          </w:p>
        </w:tc>
      </w:tr>
      <w:tr>
        <w:tc>
          <w:tcPr>
            <w:tcW w:type="dxa" w:w="7200"/>
          </w:tcPr>
          <w:p>
            <w:r>
              <w:t>GET MASS TRANSIT</w:t>
            </w:r>
          </w:p>
        </w:tc>
      </w:tr>
      <w:tr>
        <w:tc>
          <w:tcPr>
            <w:tcW w:type="dxa" w:w="7200"/>
          </w:tcPr>
          <w:p>
            <w:r>
              <w:t>Public transportation needs to be a primary issue, whether the numerous single-car drivers like it or not.</w:t>
            </w:r>
          </w:p>
        </w:tc>
      </w:tr>
      <w:tr>
        <w:tc>
          <w:tcPr>
            <w:tcW w:type="dxa" w:w="7200"/>
          </w:tcPr>
          <w:p>
            <w:r>
              <w:t>We need more effort for flood control (even more than transportation improvements).</w:t>
            </w:r>
          </w:p>
        </w:tc>
      </w:tr>
      <w:tr>
        <w:tc>
          <w:tcPr>
            <w:tcW w:type="dxa" w:w="7200"/>
          </w:tcPr>
          <w:p>
            <w:r>
              <w:t>PLEASE FIX TRAFFIC</w:t>
            </w:r>
          </w:p>
        </w:tc>
      </w:tr>
      <w:tr>
        <w:tc>
          <w:tcPr>
            <w:tcW w:type="dxa" w:w="7200"/>
          </w:tcPr>
          <w:p>
            <w:r>
              <w:t>It is too difficult, slow, cumbersome and costs businesses too much time.</w:t>
            </w:r>
          </w:p>
        </w:tc>
      </w:tr>
      <w:tr>
        <w:tc>
          <w:tcPr>
            <w:tcW w:type="dxa" w:w="7200"/>
          </w:tcPr>
          <w:p>
            <w:r>
              <w:t>Provide public transportation to prevent traffic overflow.</w:t>
            </w:r>
          </w:p>
        </w:tc>
      </w:tr>
      <w:tr>
        <w:tc>
          <w:tcPr>
            <w:tcW w:type="dxa" w:w="7200"/>
          </w:tcPr>
          <w:p>
            <w:r>
              <w:t>Overcome traffic and public transportation issues in a quick and affordable manner for the taxpayers of Austin</w:t>
            </w:r>
          </w:p>
        </w:tc>
      </w:tr>
      <w:tr>
        <w:tc>
          <w:tcPr>
            <w:tcW w:type="dxa" w:w="7200"/>
          </w:tcPr>
          <w:p>
            <w:r>
              <w:t>Figure out this ride share thing and I'll be pretty happy.</w:t>
            </w:r>
          </w:p>
        </w:tc>
      </w:tr>
      <w:tr>
        <w:tc>
          <w:tcPr>
            <w:tcW w:type="dxa" w:w="7200"/>
          </w:tcPr>
          <w:p>
            <w:r>
              <w:t>I fear my other mobility issues will remain unresolved because of the City's lack of foresight and planning from the 70's-forward, making it difficult for us to ever catch up, much less get ahead of our continued growth.</w:t>
            </w:r>
          </w:p>
        </w:tc>
      </w:tr>
      <w:tr>
        <w:tc>
          <w:tcPr>
            <w:tcW w:type="dxa" w:w="7200"/>
          </w:tcPr>
          <w:p>
            <w:r>
              <w:t>THEY DON'T HELP US.</w:t>
            </w:r>
          </w:p>
        </w:tc>
      </w:tr>
      <w:tr>
        <w:tc>
          <w:tcPr>
            <w:tcW w:type="dxa" w:w="7200"/>
          </w:tcPr>
          <w:p>
            <w:r>
              <w:t>COORDINATE USE OF THEM BETTER WITH BUSES.</w:t>
            </w:r>
          </w:p>
        </w:tc>
      </w:tr>
    </w:tbl>
    <w:p>
      <w:pPr>
        <w:pStyle w:val="Heading2"/>
        <w:keepNext w:val="0"/>
        <w:keepLines w:val="0"/>
        <w:pageBreakBefore w:val="0"/>
      </w:pPr>
      <w:r>
        <w:br/>
        <w:t>Key point: WE ARE WAY TOO CAR DEPENDENT.  (Con, 11 matching comments, 12 matching sentences)</w:t>
      </w:r>
      <w:r>
        <w:bookmarkStart w:id="0" w:name="table_bookmark28"/>
        <w:r/>
        <w:bookmarkEnd w:id="0" w:name="table_bookmark28"/>
      </w:r>
      <w:r>
        <w:rPr>
          <w:b w:val="0"/>
          <w:i w:val="0"/>
          <w:color w:val="405E8D"/>
        </w:rPr>
        <w:hyperlink w:anchor="hierarchy_bookmark28"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WE ARE WAY TOO CAR DEPENDENT.</w:t>
            </w:r>
          </w:p>
        </w:tc>
      </w:tr>
      <w:tr>
        <w:tc>
          <w:tcPr>
            <w:tcW w:type="dxa" w:w="7200"/>
          </w:tcPr>
          <w:p>
            <w:r>
              <w:t>We have got to reduce our reliance on the automobile.</w:t>
            </w:r>
          </w:p>
        </w:tc>
      </w:tr>
      <w:tr>
        <w:tc>
          <w:tcPr>
            <w:tcW w:type="dxa" w:w="7200"/>
          </w:tcPr>
          <w:p>
            <w:r>
              <w:t>It's almost impossible to get around without a car.</w:t>
            </w:r>
          </w:p>
        </w:tc>
      </w:tr>
      <w:tr>
        <w:tc>
          <w:tcPr>
            <w:tcW w:type="dxa" w:w="7200"/>
          </w:tcPr>
          <w:p>
            <w:r>
              <w:t>I completely depend on Public Transportation, but I am unable to get from point A to B due to a lack of bus and train schedule.</w:t>
            </w:r>
          </w:p>
        </w:tc>
      </w:tr>
      <w:tr>
        <w:tc>
          <w:tcPr>
            <w:tcW w:type="dxa" w:w="7200"/>
          </w:tcPr>
          <w:p>
            <w:r>
              <w:t>MORE MASS TRANSIT LESS FOCUS ON CARS.</w:t>
            </w:r>
          </w:p>
        </w:tc>
      </w:tr>
      <w:tr>
        <w:tc>
          <w:tcPr>
            <w:tcW w:type="dxa" w:w="7200"/>
          </w:tcPr>
          <w:p>
            <w:r>
              <w:t>It's more important to improve the infrastructure for bikes and pedestrians and public transportation to reduce the amount of cars on the roads.</w:t>
            </w:r>
          </w:p>
        </w:tc>
      </w:tr>
      <w:tr>
        <w:tc>
          <w:tcPr>
            <w:tcW w:type="dxa" w:w="7200"/>
          </w:tcPr>
          <w:p>
            <w:r>
              <w:t>Austin needs to get serious about alternatives to driving including real mass transit, bike, and pedestrian facilities.</w:t>
            </w:r>
          </w:p>
        </w:tc>
      </w:tr>
      <w:tr>
        <w:tc>
          <w:tcPr>
            <w:tcW w:type="dxa" w:w="7200"/>
          </w:tcPr>
          <w:p>
            <w:r>
              <w:t>Please invest in something that isn't car-based, because car-based investment can only become prohibitively congested long before we've reached the density to attempt any sustainable solution to our affordability crisis.</w:t>
            </w:r>
          </w:p>
        </w:tc>
      </w:tr>
      <w:tr>
        <w:tc>
          <w:tcPr>
            <w:tcW w:type="dxa" w:w="7200"/>
          </w:tcPr>
          <w:p>
            <w:r>
              <w:t>Address transportation problems NOW.</w:t>
            </w:r>
          </w:p>
        </w:tc>
      </w:tr>
      <w:tr>
        <w:tc>
          <w:tcPr>
            <w:tcW w:type="dxa" w:w="7200"/>
          </w:tcPr>
          <w:p>
            <w:r>
              <w:t>Our public transport is incredibly deficient.</w:t>
            </w:r>
          </w:p>
        </w:tc>
      </w:tr>
      <w:tr>
        <w:tc>
          <w:tcPr>
            <w:tcW w:type="dxa" w:w="7200"/>
          </w:tcPr>
          <w:p>
            <w:r>
              <w:t>Only solution is investing in public transportation</w:t>
            </w:r>
          </w:p>
        </w:tc>
      </w:tr>
      <w:tr>
        <w:tc>
          <w:tcPr>
            <w:tcW w:type="dxa" w:w="7200"/>
          </w:tcPr>
          <w:p>
            <w:r>
              <w:t>Public transportation needs to be a primary issue, whether the numerous single-car drivers like it or not.</w:t>
            </w:r>
          </w:p>
        </w:tc>
      </w:tr>
    </w:tbl>
    <w:p>
      <w:pPr>
        <w:pStyle w:val="Heading2"/>
        <w:keepNext w:val="0"/>
        <w:keepLines w:val="0"/>
        <w:pageBreakBefore w:val="0"/>
      </w:pPr>
      <w:r>
        <w:br/>
        <w:t>Key point: Make our buses a desirable form of transportation.  (Con, 7 matching comments, 7 matching sentences)</w:t>
      </w:r>
      <w:r>
        <w:bookmarkStart w:id="0" w:name="table_bookmark37"/>
        <w:r/>
        <w:bookmarkEnd w:id="0" w:name="table_bookmark37"/>
      </w:r>
      <w:r>
        <w:rPr>
          <w:b w:val="0"/>
          <w:i w:val="0"/>
          <w:color w:val="405E8D"/>
        </w:rPr>
        <w:hyperlink w:anchor="hierarchy_bookmark37"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Make our buses a desirable form of transportation.</w:t>
            </w:r>
          </w:p>
        </w:tc>
      </w:tr>
      <w:tr>
        <w:tc>
          <w:tcPr>
            <w:tcW w:type="dxa" w:w="7200"/>
          </w:tcPr>
          <w:p>
            <w:r>
              <w:t>The key to solving the problem of traffic is to make driving MORE inconvenient, and to make public transport, cycling and walking easier and cheaper.</w:t>
            </w:r>
          </w:p>
        </w:tc>
      </w:tr>
      <w:tr>
        <w:tc>
          <w:tcPr>
            <w:tcW w:type="dxa" w:w="7200"/>
          </w:tcPr>
          <w:p>
            <w:r>
              <w:t>MORE PUBLIC TRANSPORTATION OR BRING UBER BACK.</w:t>
            </w:r>
          </w:p>
        </w:tc>
      </w:tr>
      <w:tr>
        <w:tc>
          <w:tcPr>
            <w:tcW w:type="dxa" w:w="7200"/>
          </w:tcPr>
          <w:p>
            <w:r>
              <w:t>I am all for adding businesses to the Austin area, but we need a better public transit system and easier access to the city with bikes.</w:t>
            </w:r>
          </w:p>
        </w:tc>
      </w:tr>
      <w:tr>
        <w:tc>
          <w:tcPr>
            <w:tcW w:type="dxa" w:w="7200"/>
          </w:tcPr>
          <w:p>
            <w:r>
              <w:t>Steiner Ranch area needs more access to public transportation (bus, train, etc&gt;) and taxi/ridesharing to/from downtown and airport</w:t>
            </w:r>
          </w:p>
        </w:tc>
      </w:tr>
      <w:tr>
        <w:tc>
          <w:tcPr>
            <w:tcW w:type="dxa" w:w="7200"/>
          </w:tcPr>
          <w:p>
            <w:r>
              <w:t>Work on increasing affordable housing and improve public transportation.</w:t>
            </w:r>
          </w:p>
        </w:tc>
      </w:tr>
      <w:tr>
        <w:tc>
          <w:tcPr>
            <w:tcW w:type="dxa" w:w="7200"/>
          </w:tcPr>
          <w:p>
            <w:r>
              <w:t>It's more important to improve the infrastructure for bikes and pedestrians and public transportation to reduce the amount of cars on the roads.</w:t>
            </w:r>
          </w:p>
        </w:tc>
      </w:tr>
    </w:tbl>
    <w:p>
      <w:pPr>
        <w:pStyle w:val="Heading2"/>
        <w:keepNext w:val="0"/>
        <w:keepLines w:val="0"/>
        <w:pageBreakBefore w:val="0"/>
      </w:pPr>
      <w:r>
        <w:br/>
        <w:t>Key point: PROPERTY TAXES ARE TOO HIGH.  (Con, 83 matching comments, 96 matching sentences)</w:t>
      </w:r>
      <w:r>
        <w:bookmarkStart w:id="0" w:name="table_bookmark3"/>
        <w:r/>
        <w:bookmarkEnd w:id="0" w:name="table_bookmark3"/>
      </w:r>
      <w:r>
        <w:rPr>
          <w:b w:val="0"/>
          <w:i w:val="0"/>
          <w:color w:val="405E8D"/>
        </w:rPr>
        <w:hyperlink w:anchor="hierarchy_bookmark3"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PROPERTY TAXES ARE TOO HIGH.</w:t>
            </w:r>
          </w:p>
        </w:tc>
      </w:tr>
      <w:tr>
        <w:tc>
          <w:tcPr>
            <w:tcW w:type="dxa" w:w="7200"/>
          </w:tcPr>
          <w:p>
            <w:r>
              <w:t>Increase of taxes, but, no increase in salary to match cost of living.</w:t>
            </w:r>
          </w:p>
        </w:tc>
      </w:tr>
      <w:tr>
        <w:tc>
          <w:tcPr>
            <w:tcW w:type="dxa" w:w="7200"/>
          </w:tcPr>
          <w:p>
            <w:r>
              <w:t>REDUCE PROPERTY RAXES.</w:t>
            </w:r>
          </w:p>
        </w:tc>
      </w:tr>
      <w:tr>
        <w:tc>
          <w:tcPr>
            <w:tcW w:type="dxa" w:w="7200"/>
          </w:tcPr>
          <w:p>
            <w:r>
              <w:t>Lower property taxes!</w:t>
            </w:r>
          </w:p>
        </w:tc>
      </w:tr>
      <w:tr>
        <w:tc>
          <w:tcPr>
            <w:tcW w:type="dxa" w:w="7200"/>
          </w:tcPr>
          <w:p>
            <w:r>
              <w:t>Our property taxes keep increasing without reason, there are no improvements being made.</w:t>
            </w:r>
          </w:p>
        </w:tc>
      </w:tr>
      <w:tr>
        <w:tc>
          <w:tcPr>
            <w:tcW w:type="dxa" w:w="7200"/>
          </w:tcPr>
          <w:p>
            <w:r>
              <w:t>Lower taxes.</w:t>
            </w:r>
          </w:p>
        </w:tc>
      </w:tr>
      <w:tr>
        <w:tc>
          <w:tcPr>
            <w:tcW w:type="dxa" w:w="7200"/>
          </w:tcPr>
          <w:p>
            <w:r>
              <w:t>TAXES MUST GO DOWN.</w:t>
            </w:r>
          </w:p>
        </w:tc>
      </w:tr>
      <w:tr>
        <w:tc>
          <w:tcPr>
            <w:tcW w:type="dxa" w:w="7200"/>
          </w:tcPr>
          <w:p>
            <w:r>
              <w:t>Retired- cannot afford high property taxes.</w:t>
            </w:r>
          </w:p>
        </w:tc>
      </w:tr>
      <w:tr>
        <w:tc>
          <w:tcPr>
            <w:tcW w:type="dxa" w:w="7200"/>
          </w:tcPr>
          <w:p>
            <w:r>
              <w:t>CONTROL PROPERTY TAXES TOO HIGH</w:t>
            </w:r>
          </w:p>
        </w:tc>
      </w:tr>
      <w:tr>
        <w:tc>
          <w:tcPr>
            <w:tcW w:type="dxa" w:w="7200"/>
          </w:tcPr>
          <w:p>
            <w:r>
              <w:t>PROPERTY TAXES ARE OUT OF CONTROL.</w:t>
            </w:r>
          </w:p>
        </w:tc>
      </w:tr>
      <w:tr>
        <w:tc>
          <w:tcPr>
            <w:tcW w:type="dxa" w:w="7200"/>
          </w:tcPr>
          <w:p>
            <w:r>
              <w:t>Cost of living here is to high &amp; tax for my home is to high.</w:t>
            </w:r>
          </w:p>
        </w:tc>
      </w:tr>
      <w:tr>
        <w:tc>
          <w:tcPr>
            <w:tcW w:type="dxa" w:w="7200"/>
          </w:tcPr>
          <w:p>
            <w:r>
              <w:t>Please don't tax me out of my home</w:t>
            </w:r>
          </w:p>
        </w:tc>
      </w:tr>
      <w:tr>
        <w:tc>
          <w:tcPr>
            <w:tcW w:type="dxa" w:w="7200"/>
          </w:tcPr>
          <w:p>
            <w:r>
              <w:t>REDUCE PROPERTY TAXES.</w:t>
            </w:r>
          </w:p>
        </w:tc>
      </w:tr>
      <w:tr>
        <w:tc>
          <w:tcPr>
            <w:tcW w:type="dxa" w:w="7200"/>
          </w:tcPr>
          <w:p>
            <w:r>
              <w:t>(1) City of Austin taxes are way too high especially property tax!!</w:t>
            </w:r>
          </w:p>
        </w:tc>
      </w:tr>
      <w:tr>
        <w:tc>
          <w:tcPr>
            <w:tcW w:type="dxa" w:w="7200"/>
          </w:tcPr>
          <w:p>
            <w:r>
              <w:t>Stop making Austin too expensive to live in!</w:t>
            </w:r>
          </w:p>
        </w:tc>
      </w:tr>
      <w:tr>
        <w:tc>
          <w:tcPr>
            <w:tcW w:type="dxa" w:w="7200"/>
          </w:tcPr>
          <w:p>
            <w:r>
              <w:t>Taxes/expenses go up, services go down.</w:t>
            </w:r>
          </w:p>
        </w:tc>
      </w:tr>
      <w:tr>
        <w:tc>
          <w:tcPr>
            <w:tcW w:type="dxa" w:w="7200"/>
          </w:tcPr>
          <w:p>
            <w:r>
              <w:t>Stop raising property taxes!</w:t>
            </w:r>
          </w:p>
        </w:tc>
      </w:tr>
      <w:tr>
        <w:tc>
          <w:tcPr>
            <w:tcW w:type="dxa" w:w="7200"/>
          </w:tcPr>
          <w:p>
            <w:r>
              <w:t>Don't like toll roads on top of taxes.</w:t>
            </w:r>
          </w:p>
        </w:tc>
      </w:tr>
      <w:tr>
        <w:tc>
          <w:tcPr>
            <w:tcW w:type="dxa" w:w="7200"/>
          </w:tcPr>
          <w:p>
            <w:r>
              <w:t>SUBSTANTIALLY reduce the TOTAL property tax burden on residential property and specifically homeowners from ALL taxing entities, not just the City of Austin.</w:t>
            </w:r>
          </w:p>
        </w:tc>
      </w:tr>
      <w:tr>
        <w:tc>
          <w:tcPr>
            <w:tcW w:type="dxa" w:w="7200"/>
          </w:tcPr>
          <w:p>
            <w:r>
              <w:t>I wish it didn't cost so much to keep living in the city and working downtown!</w:t>
            </w:r>
          </w:p>
        </w:tc>
      </w:tr>
      <w:tr>
        <w:tc>
          <w:tcPr>
            <w:tcW w:type="dxa" w:w="7200"/>
          </w:tcPr>
          <w:p>
            <w:r>
              <w:t>Too expensive.</w:t>
            </w:r>
          </w:p>
        </w:tc>
      </w:tr>
      <w:tr>
        <w:tc>
          <w:tcPr>
            <w:tcW w:type="dxa" w:w="7200"/>
          </w:tcPr>
          <w:p>
            <w:r>
              <w:t>It is pricing us out of a place we love to live in.</w:t>
            </w:r>
          </w:p>
        </w:tc>
      </w:tr>
      <w:tr>
        <w:tc>
          <w:tcPr>
            <w:tcW w:type="dxa" w:w="7200"/>
          </w:tcPr>
          <w:p>
            <w:r>
              <w:t>STOP doing so many affordability programs that just increase property tax and/or utility tax burden.</w:t>
            </w:r>
          </w:p>
        </w:tc>
      </w:tr>
      <w:tr>
        <w:tc>
          <w:tcPr>
            <w:tcW w:type="dxa" w:w="7200"/>
          </w:tcPr>
          <w:p>
            <w:r>
              <w:t>You're costing people too much money due to delayed permits - not cool.</w:t>
            </w:r>
          </w:p>
        </w:tc>
      </w:tr>
      <w:tr>
        <w:tc>
          <w:tcPr>
            <w:tcW w:type="dxa" w:w="7200"/>
          </w:tcPr>
          <w:p>
            <w:r>
              <w:t>Stop increasing spending and requisite taxes!</w:t>
            </w:r>
          </w:p>
        </w:tc>
      </w:tr>
      <w:tr>
        <w:tc>
          <w:tcPr>
            <w:tcW w:type="dxa" w:w="7200"/>
          </w:tcPr>
          <w:p>
            <w:r>
              <w:t>Please do what you can to keep Austin affordable for the middle class (most importantly in home ownership), enforce codes (i.e.</w:t>
            </w:r>
          </w:p>
        </w:tc>
      </w:tr>
      <w:tr>
        <w:tc>
          <w:tcPr>
            <w:tcW w:type="dxa" w:w="7200"/>
          </w:tcPr>
          <w:p>
            <w:r>
              <w:t>Traffic and high utility bills are a problem for me</w:t>
            </w:r>
          </w:p>
        </w:tc>
      </w:tr>
      <w:tr>
        <w:tc>
          <w:tcPr>
            <w:tcW w:type="dxa" w:w="7200"/>
          </w:tcPr>
          <w:p>
            <w:r>
              <w:t>People who have been here for years are having to consider moving away because they can't afford to live here.</w:t>
            </w:r>
          </w:p>
        </w:tc>
      </w:tr>
      <w:tr>
        <w:tc>
          <w:tcPr>
            <w:tcW w:type="dxa" w:w="7200"/>
          </w:tcPr>
          <w:p>
            <w:r>
              <w:t>LOWER PROPERTY TAXES OR PROVIDE HOMESTEAD EXEMPTIONS FOR THOSE LIVING IN THE FAMILY HOME FOR MULTIPLE YEARS SO WE HAVE A PLACE TO LIVE.</w:t>
            </w:r>
          </w:p>
        </w:tc>
      </w:tr>
      <w:tr>
        <w:tc>
          <w:tcPr>
            <w:tcW w:type="dxa" w:w="7200"/>
          </w:tcPr>
          <w:p>
            <w:r>
              <w:t>It is getting too expensive to live here.</w:t>
            </w:r>
          </w:p>
        </w:tc>
      </w:tr>
      <w:tr>
        <w:tc>
          <w:tcPr>
            <w:tcW w:type="dxa" w:w="7200"/>
          </w:tcPr>
          <w:p>
            <w:r>
              <w:t>Also, the cost of my water bill is insanely high and I am about to protest it!</w:t>
            </w:r>
          </w:p>
        </w:tc>
      </w:tr>
      <w:tr>
        <w:tc>
          <w:tcPr>
            <w:tcW w:type="dxa" w:w="7200"/>
          </w:tcPr>
          <w:p>
            <w:r>
              <w:t>It is also a major contributing factor to the affordability problem in Austin.</w:t>
            </w:r>
          </w:p>
        </w:tc>
      </w:tr>
      <w:tr>
        <w:tc>
          <w:tcPr>
            <w:tcW w:type="dxa" w:w="7200"/>
          </w:tcPr>
          <w:p>
            <w:r>
              <w:t>QUIT BUILDING OVER POPULATING AUSTIN AND RAISING TAXES.</w:t>
            </w:r>
          </w:p>
        </w:tc>
      </w:tr>
      <w:tr>
        <w:tc>
          <w:tcPr>
            <w:tcW w:type="dxa" w:w="7200"/>
          </w:tcPr>
          <w:p>
            <w:r>
              <w:t>Very disappointing considering the monthly fees the City of Austin collects.</w:t>
            </w:r>
          </w:p>
        </w:tc>
      </w:tr>
      <w:tr>
        <w:tc>
          <w:tcPr>
            <w:tcW w:type="dxa" w:w="7200"/>
          </w:tcPr>
          <w:p>
            <w:r>
              <w:t>You have to get tax revenue from businesses and quit squeezing the homeowner for tax revenue.</w:t>
            </w:r>
          </w:p>
        </w:tc>
      </w:tr>
      <w:tr>
        <w:tc>
          <w:tcPr>
            <w:tcW w:type="dxa" w:w="7200"/>
          </w:tcPr>
          <w:p>
            <w:r>
              <w:t>The cost of living in my city is unreasonable.</w:t>
            </w:r>
          </w:p>
        </w:tc>
      </w:tr>
      <w:tr>
        <w:tc>
          <w:tcPr>
            <w:tcW w:type="dxa" w:w="7200"/>
          </w:tcPr>
          <w:p>
            <w:r>
              <w:t>Austin is not affordable.</w:t>
            </w:r>
          </w:p>
        </w:tc>
      </w:tr>
      <w:tr>
        <w:tc>
          <w:tcPr>
            <w:tcW w:type="dxa" w:w="7200"/>
          </w:tcPr>
          <w:p>
            <w:r>
              <w:t>THE COST OF LIVING IN AUSTIN IS JUST TOO HIGH, I'LL HAVE TO MOVE WHEN I RETIRE FROM MY JOB</w:t>
            </w:r>
          </w:p>
        </w:tc>
      </w:tr>
      <w:tr>
        <w:tc>
          <w:tcPr>
            <w:tcW w:type="dxa" w:w="7200"/>
          </w:tcPr>
          <w:p>
            <w:r>
              <w:t>STREAMLINE SERVICES ACROSS THE BOARD THUS LOWERING PROPERTY TAXES.</w:t>
            </w:r>
          </w:p>
        </w:tc>
      </w:tr>
      <w:tr>
        <w:tc>
          <w:tcPr>
            <w:tcW w:type="dxa" w:w="7200"/>
          </w:tcPr>
          <w:p>
            <w:r>
              <w:t>The cost for utilities (electric, water, waste water, gas, and trash) is so high that we may be moving to a more affordable city nearby.</w:t>
            </w:r>
          </w:p>
        </w:tc>
      </w:tr>
      <w:tr>
        <w:tc>
          <w:tcPr>
            <w:tcW w:type="dxa" w:w="7200"/>
          </w:tcPr>
          <w:p>
            <w:r>
              <w:t>Force corporations who seek city tax breaks to pay a salary that is adequate for what is now and insanely expensive city (it didn't used to be!)</w:t>
            </w:r>
          </w:p>
        </w:tc>
      </w:tr>
      <w:tr>
        <w:tc>
          <w:tcPr>
            <w:tcW w:type="dxa" w:w="7200"/>
          </w:tcPr>
          <w:p>
            <w:r>
              <w:t>Reduce government/school expense and taxes.</w:t>
            </w:r>
          </w:p>
        </w:tc>
      </w:tr>
      <w:tr>
        <w:tc>
          <w:tcPr>
            <w:tcW w:type="dxa" w:w="7200"/>
          </w:tcPr>
          <w:p>
            <w:r>
              <w:t>If taxes don't go up, fees do which price many on lower incomes out of the city.</w:t>
            </w:r>
          </w:p>
        </w:tc>
      </w:tr>
      <w:tr>
        <w:tc>
          <w:tcPr>
            <w:tcW w:type="dxa" w:w="7200"/>
          </w:tcPr>
          <w:p>
            <w:r>
              <w:t>We pay way too much for water services!</w:t>
            </w:r>
          </w:p>
        </w:tc>
      </w:tr>
      <w:tr>
        <w:tc>
          <w:tcPr>
            <w:tcW w:type="dxa" w:w="7200"/>
          </w:tcPr>
          <w:p>
            <w:r>
              <w:t>The cost or water is excessive and way too high.</w:t>
            </w:r>
          </w:p>
        </w:tc>
      </w:tr>
      <w:tr>
        <w:tc>
          <w:tcPr>
            <w:tcW w:type="dxa" w:w="7200"/>
          </w:tcPr>
          <w:p>
            <w:r>
              <w:t>That's ridiculous!</w:t>
            </w:r>
          </w:p>
        </w:tc>
      </w:tr>
      <w:tr>
        <w:tc>
          <w:tcPr>
            <w:tcW w:type="dxa" w:w="7200"/>
          </w:tcPr>
          <w:p>
            <w:r>
              <w:t>I will retire and have to pay $25,000/yr on my house.</w:t>
            </w:r>
          </w:p>
        </w:tc>
      </w:tr>
      <w:tr>
        <w:tc>
          <w:tcPr>
            <w:tcW w:type="dxa" w:w="7200"/>
          </w:tcPr>
          <w:p>
            <w:r>
              <w:t>Services are too expensive!</w:t>
            </w:r>
          </w:p>
        </w:tc>
      </w:tr>
      <w:tr>
        <w:tc>
          <w:tcPr>
            <w:tcW w:type="dxa" w:w="7200"/>
          </w:tcPr>
          <w:p>
            <w:r>
              <w:t>Make Austin affordable again for hard working families</w:t>
            </w:r>
          </w:p>
        </w:tc>
      </w:tr>
      <w:tr>
        <w:tc>
          <w:tcPr>
            <w:tcW w:type="dxa" w:w="7200"/>
          </w:tcPr>
          <w:p>
            <w:r>
              <w:t>I feel like I cannot afford to live in the city I grew up in.</w:t>
            </w:r>
          </w:p>
        </w:tc>
      </w:tr>
    </w:tbl>
    <w:p>
      <w:pPr>
        <w:pStyle w:val="Heading2"/>
        <w:keepNext w:val="0"/>
        <w:keepLines w:val="0"/>
        <w:pageBreakBefore w:val="0"/>
      </w:pPr>
      <w:r>
        <w:br/>
        <w:t>Key point: Water costs too much.  (Con, 44 matching comments, 50 matching sentences)</w:t>
      </w:r>
      <w:r>
        <w:bookmarkStart w:id="0" w:name="table_bookmark7"/>
        <w:r/>
        <w:bookmarkEnd w:id="0" w:name="table_bookmark7"/>
      </w:r>
      <w:r>
        <w:rPr>
          <w:b w:val="0"/>
          <w:i w:val="0"/>
          <w:color w:val="405E8D"/>
        </w:rPr>
        <w:hyperlink w:anchor="hierarchy_bookmark7"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Water costs too much.</w:t>
            </w:r>
          </w:p>
        </w:tc>
      </w:tr>
      <w:tr>
        <w:tc>
          <w:tcPr>
            <w:tcW w:type="dxa" w:w="7200"/>
          </w:tcPr>
          <w:p>
            <w:r>
              <w:t>Electricity, trash, water, all too high now.</w:t>
            </w:r>
          </w:p>
        </w:tc>
      </w:tr>
      <w:tr>
        <w:tc>
          <w:tcPr>
            <w:tcW w:type="dxa" w:w="7200"/>
          </w:tcPr>
          <w:p>
            <w:r>
              <w:t>Also, the cost of my water bill is insanely high and I am about to protest it!</w:t>
            </w:r>
          </w:p>
        </w:tc>
      </w:tr>
      <w:tr>
        <w:tc>
          <w:tcPr>
            <w:tcW w:type="dxa" w:w="7200"/>
          </w:tcPr>
          <w:p>
            <w:r>
              <w:t>The cost or water is excessive and way too high.</w:t>
            </w:r>
          </w:p>
        </w:tc>
      </w:tr>
      <w:tr>
        <w:tc>
          <w:tcPr>
            <w:tcW w:type="dxa" w:w="7200"/>
          </w:tcPr>
          <w:p>
            <w:r>
              <w:t>Cost of housing, taxes, utilities are killing everything that was good about Austin.</w:t>
            </w:r>
          </w:p>
        </w:tc>
      </w:tr>
      <w:tr>
        <w:tc>
          <w:tcPr>
            <w:tcW w:type="dxa" w:w="7200"/>
          </w:tcPr>
          <w:p>
            <w:r>
              <w:t>We pay way too much for water services!</w:t>
            </w:r>
          </w:p>
        </w:tc>
      </w:tr>
      <w:tr>
        <w:tc>
          <w:tcPr>
            <w:tcW w:type="dxa" w:w="7200"/>
          </w:tcPr>
          <w:p>
            <w:r>
              <w:t>The price of water is ridiculous- especially for a large household of 7 paying under the tiered pricing structure.</w:t>
            </w:r>
          </w:p>
        </w:tc>
      </w:tr>
      <w:tr>
        <w:tc>
          <w:tcPr>
            <w:tcW w:type="dxa" w:w="7200"/>
          </w:tcPr>
          <w:p>
            <w:r>
              <w:t>Water rates need to be put back like electric has.</w:t>
            </w:r>
          </w:p>
        </w:tc>
      </w:tr>
      <w:tr>
        <w:tc>
          <w:tcPr>
            <w:tcW w:type="dxa" w:w="7200"/>
          </w:tcPr>
          <w:p>
            <w:r>
              <w:t>Both electric and water bills at times are so high that it is over half of what I pay on my home mortgage.</w:t>
            </w:r>
          </w:p>
        </w:tc>
      </w:tr>
      <w:tr>
        <w:tc>
          <w:tcPr>
            <w:tcW w:type="dxa" w:w="7200"/>
          </w:tcPr>
          <w:p>
            <w:r>
              <w:t>Water bills are way out of control.</w:t>
            </w:r>
          </w:p>
        </w:tc>
      </w:tr>
      <w:tr>
        <w:tc>
          <w:tcPr>
            <w:tcW w:type="dxa" w:w="7200"/>
          </w:tcPr>
          <w:p>
            <w:r>
              <w:t>Water/wastewater rates are ridiculous.</w:t>
            </w:r>
          </w:p>
        </w:tc>
      </w:tr>
      <w:tr>
        <w:tc>
          <w:tcPr>
            <w:tcW w:type="dxa" w:w="7200"/>
          </w:tcPr>
          <w:p>
            <w:r>
              <w:t>The billing for water/wastewater usage is confusing and way too expensive.</w:t>
            </w:r>
          </w:p>
        </w:tc>
      </w:tr>
      <w:tr>
        <w:tc>
          <w:tcPr>
            <w:tcW w:type="dxa" w:w="7200"/>
          </w:tcPr>
          <w:p>
            <w:r>
              <w:t>Traffic and high utility bills are a problem for me</w:t>
            </w:r>
          </w:p>
        </w:tc>
      </w:tr>
      <w:tr>
        <w:tc>
          <w:tcPr>
            <w:tcW w:type="dxa" w:w="7200"/>
          </w:tcPr>
          <w:p>
            <w:r>
              <w:t>HIGH HIGHLY EXCESSIBLE UTILITY RATES</w:t>
            </w:r>
          </w:p>
        </w:tc>
      </w:tr>
      <w:tr>
        <w:tc>
          <w:tcPr>
            <w:tcW w:type="dxa" w:w="7200"/>
          </w:tcPr>
          <w:p>
            <w:r>
              <w:t>Water is too expensive and there is no recourse if it is wrong.</w:t>
            </w:r>
          </w:p>
        </w:tc>
      </w:tr>
      <w:tr>
        <w:tc>
          <w:tcPr>
            <w:tcW w:type="dxa" w:w="7200"/>
          </w:tcPr>
          <w:p>
            <w:r>
              <w:t>Get the water bills straightened out - I'm paying way too much!!!</w:t>
            </w:r>
          </w:p>
        </w:tc>
      </w:tr>
      <w:tr>
        <w:tc>
          <w:tcPr>
            <w:tcW w:type="dxa" w:w="7200"/>
          </w:tcPr>
          <w:p>
            <w:r>
              <w:t>Fix the roads; water is too expensive!</w:t>
            </w:r>
          </w:p>
        </w:tc>
      </w:tr>
      <w:tr>
        <w:tc>
          <w:tcPr>
            <w:tcW w:type="dxa" w:w="7200"/>
          </w:tcPr>
          <w:p>
            <w:r>
              <w:t>The cost for utilities (electric, water, waste water, gas, and trash) is so high that we may be moving to a more affordable city nearby.</w:t>
            </w:r>
          </w:p>
        </w:tc>
      </w:tr>
      <w:tr>
        <w:tc>
          <w:tcPr>
            <w:tcW w:type="dxa" w:w="7200"/>
          </w:tcPr>
          <w:p>
            <w:r>
              <w:t>The basic idea reduces the affordability for a greater portion of the citizens.</w:t>
            </w:r>
          </w:p>
        </w:tc>
      </w:tr>
      <w:tr>
        <w:tc>
          <w:tcPr>
            <w:tcW w:type="dxa" w:w="7200"/>
          </w:tcPr>
          <w:p>
            <w:r>
              <w:t>COA utilities gouges prices and nothing is being done about this corruption!</w:t>
            </w:r>
          </w:p>
        </w:tc>
      </w:tr>
      <w:tr>
        <w:tc>
          <w:tcPr>
            <w:tcW w:type="dxa" w:w="7200"/>
          </w:tcPr>
          <w:p>
            <w:r>
              <w:t>This city is not affordable due to horrendous tax and service fees including all city service bills - electric, water, etc.</w:t>
            </w:r>
          </w:p>
        </w:tc>
      </w:tr>
      <w:tr>
        <w:tc>
          <w:tcPr>
            <w:tcW w:type="dxa" w:w="7200"/>
          </w:tcPr>
          <w:p>
            <w:r>
              <w:t>Services are too expensive!</w:t>
            </w:r>
          </w:p>
        </w:tc>
      </w:tr>
      <w:tr>
        <w:tc>
          <w:tcPr>
            <w:tcW w:type="dxa" w:w="7200"/>
          </w:tcPr>
          <w:p>
            <w:r>
              <w:t>investigate the fees apartment complexes are tacking onto renter's water bills.</w:t>
            </w:r>
          </w:p>
        </w:tc>
      </w:tr>
      <w:tr>
        <w:tc>
          <w:tcPr>
            <w:tcW w:type="dxa" w:w="7200"/>
          </w:tcPr>
          <w:p>
            <w:r>
              <w:t>WATER GOT WAY MORE EXPENSIVE BUT STILL SUCKS.</w:t>
            </w:r>
          </w:p>
        </w:tc>
      </w:tr>
      <w:tr>
        <w:tc>
          <w:tcPr>
            <w:tcW w:type="dxa" w:w="7200"/>
          </w:tcPr>
          <w:p>
            <w:r>
              <w:t>It is also a major contributing factor to the affordability problem in Austin.</w:t>
            </w:r>
          </w:p>
        </w:tc>
      </w:tr>
      <w:tr>
        <w:tc>
          <w:tcPr>
            <w:tcW w:type="dxa" w:w="7200"/>
          </w:tcPr>
          <w:p>
            <w:r>
              <w:t>Drinking water and affordable housing.</w:t>
            </w:r>
          </w:p>
        </w:tc>
      </w:tr>
      <w:tr>
        <w:tc>
          <w:tcPr>
            <w:tcW w:type="dxa" w:w="7200"/>
          </w:tcPr>
          <w:p>
            <w:r>
              <w:t>Prices are ridiculous!</w:t>
            </w:r>
          </w:p>
        </w:tc>
      </w:tr>
      <w:tr>
        <w:tc>
          <w:tcPr>
            <w:tcW w:type="dxa" w:w="7200"/>
          </w:tcPr>
          <w:p>
            <w:r>
              <w:t>You're costing people too much money due to delayed permits - not cool.</w:t>
            </w:r>
          </w:p>
        </w:tc>
      </w:tr>
      <w:tr>
        <w:tc>
          <w:tcPr>
            <w:tcW w:type="dxa" w:w="7200"/>
          </w:tcPr>
          <w:p>
            <w:r>
              <w:t>Retired- cannot afford high property taxes.</w:t>
            </w:r>
          </w:p>
        </w:tc>
      </w:tr>
      <w:tr>
        <w:tc>
          <w:tcPr>
            <w:tcW w:type="dxa" w:w="7200"/>
          </w:tcPr>
          <w:p>
            <w:r>
              <w:t>This continues to create an economic and/or time barrier for lower income people.</w:t>
            </w:r>
          </w:p>
        </w:tc>
      </w:tr>
      <w:tr>
        <w:tc>
          <w:tcPr>
            <w:tcW w:type="dxa" w:w="7200"/>
          </w:tcPr>
          <w:p>
            <w:r>
              <w:t>Additionally, the droughts in the last 5-6 years were managed VERY poorly by the city resulting in a request for water conversation AND a significant increase in cost.</w:t>
            </w:r>
          </w:p>
        </w:tc>
      </w:tr>
      <w:tr>
        <w:tc>
          <w:tcPr>
            <w:tcW w:type="dxa" w:w="7200"/>
          </w:tcPr>
          <w:p>
            <w:r>
              <w:t>That is ridiculous!!</w:t>
            </w:r>
          </w:p>
        </w:tc>
      </w:tr>
      <w:tr>
        <w:tc>
          <w:tcPr>
            <w:tcW w:type="dxa" w:w="7200"/>
          </w:tcPr>
          <w:p>
            <w:r>
              <w:t>Quit passing laws/rules that increase our cost of living.</w:t>
            </w:r>
          </w:p>
        </w:tc>
      </w:tr>
      <w:tr>
        <w:tc>
          <w:tcPr>
            <w:tcW w:type="dxa" w:w="7200"/>
          </w:tcPr>
          <w:p>
            <w:r>
              <w:t>Revamp the utility bill.</w:t>
            </w:r>
          </w:p>
        </w:tc>
      </w:tr>
      <w:tr>
        <w:tc>
          <w:tcPr>
            <w:tcW w:type="dxa" w:w="7200"/>
          </w:tcPr>
          <w:p>
            <w:r>
              <w:t>That's ridiculous!</w:t>
            </w:r>
          </w:p>
        </w:tc>
      </w:tr>
      <w:tr>
        <w:tc>
          <w:tcPr>
            <w:tcW w:type="dxa" w:w="7200"/>
          </w:tcPr>
          <w:p>
            <w:r>
              <w:t>Too expensive.</w:t>
            </w:r>
          </w:p>
        </w:tc>
      </w:tr>
      <w:tr>
        <w:tc>
          <w:tcPr>
            <w:tcW w:type="dxa" w:w="7200"/>
          </w:tcPr>
          <w:p>
            <w:r>
              <w:t>My water bill went from $25.00 in June 2015 to $78.00 in June 2015.</w:t>
            </w:r>
          </w:p>
        </w:tc>
      </w:tr>
      <w:tr>
        <w:tc>
          <w:tcPr>
            <w:tcW w:type="dxa" w:w="7200"/>
          </w:tcPr>
          <w:p>
            <w:r>
              <w:t>MAKE IT AFFORDABLE.</w:t>
            </w:r>
          </w:p>
        </w:tc>
      </w:tr>
      <w:tr>
        <w:tc>
          <w:tcPr>
            <w:tcW w:type="dxa" w:w="7200"/>
          </w:tcPr>
          <w:p>
            <w:r>
              <w:t>The electricity costs are too high!</w:t>
            </w:r>
          </w:p>
        </w:tc>
      </w:tr>
      <w:tr>
        <w:tc>
          <w:tcPr>
            <w:tcW w:type="dxa" w:w="7200"/>
          </w:tcPr>
          <w:p>
            <w:r>
              <w:t>Let us have other options on electric and water with better rates.</w:t>
            </w:r>
          </w:p>
        </w:tc>
      </w:tr>
      <w:tr>
        <w:tc>
          <w:tcPr>
            <w:tcW w:type="dxa" w:w="7200"/>
          </w:tcPr>
          <w:p>
            <w:r>
              <w:t>Also, daycare expenses for families are high in the city and programs to help families with childcare are needed.</w:t>
            </w:r>
          </w:p>
        </w:tc>
      </w:tr>
      <w:tr>
        <w:tc>
          <w:tcPr>
            <w:tcW w:type="dxa" w:w="7200"/>
          </w:tcPr>
          <w:p>
            <w:r>
              <w:t>If taxes don't go up, fees do which price many on lower incomes out of the city.</w:t>
            </w:r>
          </w:p>
        </w:tc>
      </w:tr>
      <w:tr>
        <w:tc>
          <w:tcPr>
            <w:tcW w:type="dxa" w:w="7200"/>
          </w:tcPr>
          <w:p>
            <w:r>
              <w:t>Quit all the green programs that cost more than they are worth.</w:t>
            </w:r>
          </w:p>
        </w:tc>
      </w:tr>
      <w:tr>
        <w:tc>
          <w:tcPr>
            <w:tcW w:type="dxa" w:w="7200"/>
          </w:tcPr>
          <w:p>
            <w:r>
              <w:t>I HAD EXTREMELY HIGH WATER BILL (ACCORDING TO THEM IT WAS ENOUGH WATER TO FILL A POOL)L.FIRST IT TOOK WEEKS TO TALK TO SOMEONE, WHEN I DID I WAS ASSUMED QUALITY &amp; NO WRONG FROM THEM.</w:t>
            </w:r>
          </w:p>
        </w:tc>
      </w:tr>
      <w:tr>
        <w:tc>
          <w:tcPr>
            <w:tcW w:type="dxa" w:w="7200"/>
          </w:tcPr>
          <w:p>
            <w:r>
              <w:t>Stop supplementing the city budget with add-on fees to City of Austin utility bills and move city offices away from the current prime location and sell the land and offices.</w:t>
            </w:r>
          </w:p>
        </w:tc>
      </w:tr>
      <w:tr>
        <w:tc>
          <w:tcPr>
            <w:tcW w:type="dxa" w:w="7200"/>
          </w:tcPr>
          <w:p>
            <w:r>
              <w:t>STOP doing so many affordability programs that just increase property tax and/or utility tax burden.</w:t>
            </w:r>
          </w:p>
        </w:tc>
      </w:tr>
      <w:tr>
        <w:tc>
          <w:tcPr>
            <w:tcW w:type="dxa" w:w="7200"/>
          </w:tcPr>
          <w:p>
            <w:r>
              <w:t>There are too many added fees in each service provided by the City of Austin.</w:t>
            </w:r>
          </w:p>
        </w:tc>
      </w:tr>
      <w:tr>
        <w:tc>
          <w:tcPr>
            <w:tcW w:type="dxa" w:w="7200"/>
          </w:tcPr>
          <w:p>
            <w:r>
              <w:t>Cost of electricity and traffic congestion.</w:t>
            </w:r>
          </w:p>
        </w:tc>
      </w:tr>
      <w:tr>
        <w:tc>
          <w:tcPr>
            <w:tcW w:type="dxa" w:w="7200"/>
          </w:tcPr>
          <w:p>
            <w:r>
              <w:t>Very disappointing considering the monthly fees the City of Austin collects.</w:t>
            </w:r>
          </w:p>
        </w:tc>
      </w:tr>
      <w:tr>
        <w:tc>
          <w:tcPr>
            <w:tcW w:type="dxa" w:w="7200"/>
          </w:tcPr>
          <w:p>
            <w:r>
              <w:t>HIGH TAX HIGH ELECTRIC AND WINTER RATES.</w:t>
            </w:r>
          </w:p>
        </w:tc>
      </w:tr>
    </w:tbl>
    <w:p>
      <w:pPr>
        <w:pStyle w:val="Heading2"/>
        <w:keepNext w:val="0"/>
        <w:keepLines w:val="0"/>
        <w:pageBreakBefore w:val="0"/>
      </w:pPr>
      <w:r>
        <w:br/>
        <w:t>Key point: electric rates are too high  (Con, 28 matching comments, 30 matching sentences)</w:t>
      </w:r>
      <w:r>
        <w:bookmarkStart w:id="0" w:name="table_bookmark12"/>
        <w:r/>
        <w:bookmarkEnd w:id="0" w:name="table_bookmark12"/>
      </w:r>
      <w:r>
        <w:rPr>
          <w:b w:val="0"/>
          <w:i w:val="0"/>
          <w:color w:val="405E8D"/>
        </w:rPr>
        <w:hyperlink w:anchor="hierarchy_bookmark12"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electric rates are too high</w:t>
            </w:r>
          </w:p>
        </w:tc>
      </w:tr>
      <w:tr>
        <w:tc>
          <w:tcPr>
            <w:tcW w:type="dxa" w:w="7200"/>
          </w:tcPr>
          <w:p>
            <w:r>
              <w:t>The electric bill rates are getting too high and are not as affordable as they were in the past.</w:t>
            </w:r>
          </w:p>
        </w:tc>
      </w:tr>
      <w:tr>
        <w:tc>
          <w:tcPr>
            <w:tcW w:type="dxa" w:w="7200"/>
          </w:tcPr>
          <w:p>
            <w:r>
              <w:t>Our electric bill is sickening ($400 per month for a small 3/2 home).</w:t>
            </w:r>
          </w:p>
        </w:tc>
      </w:tr>
      <w:tr>
        <w:tc>
          <w:tcPr>
            <w:tcW w:type="dxa" w:w="7200"/>
          </w:tcPr>
          <w:p>
            <w:r>
              <w:t>Electricity, trash, water, all too high now.</w:t>
            </w:r>
          </w:p>
        </w:tc>
      </w:tr>
      <w:tr>
        <w:tc>
          <w:tcPr>
            <w:tcW w:type="dxa" w:w="7200"/>
          </w:tcPr>
          <w:p>
            <w:r>
              <w:t>HIGH TAX HIGH ELECTRIC AND WINTER RATES.</w:t>
            </w:r>
          </w:p>
        </w:tc>
      </w:tr>
      <w:tr>
        <w:tc>
          <w:tcPr>
            <w:tcW w:type="dxa" w:w="7200"/>
          </w:tcPr>
          <w:p>
            <w:r>
              <w:t>Cost of electricity and traffic congestion.</w:t>
            </w:r>
          </w:p>
        </w:tc>
      </w:tr>
      <w:tr>
        <w:tc>
          <w:tcPr>
            <w:tcW w:type="dxa" w:w="7200"/>
          </w:tcPr>
          <w:p>
            <w:r>
              <w:t>Costs of energy are ridiculously high.</w:t>
            </w:r>
          </w:p>
        </w:tc>
      </w:tr>
      <w:tr>
        <w:tc>
          <w:tcPr>
            <w:tcW w:type="dxa" w:w="7200"/>
          </w:tcPr>
          <w:p>
            <w:r>
              <w:t>The cost for utilities (electric, water, waste water, gas, and trash) is so high that we may be moving to a more affordable city nearby.</w:t>
            </w:r>
          </w:p>
        </w:tc>
      </w:tr>
      <w:tr>
        <w:tc>
          <w:tcPr>
            <w:tcW w:type="dxa" w:w="7200"/>
          </w:tcPr>
          <w:p>
            <w:r>
              <w:t>HIGH HIGHLY EXCESSIBLE UTILITY RATES</w:t>
            </w:r>
          </w:p>
        </w:tc>
      </w:tr>
      <w:tr>
        <w:tc>
          <w:tcPr>
            <w:tcW w:type="dxa" w:w="7200"/>
          </w:tcPr>
          <w:p>
            <w:r>
              <w:t>Need to reduce energy costs.</w:t>
            </w:r>
          </w:p>
        </w:tc>
      </w:tr>
      <w:tr>
        <w:tc>
          <w:tcPr>
            <w:tcW w:type="dxa" w:w="7200"/>
          </w:tcPr>
          <w:p>
            <w:r>
              <w:t>Both electric and water bills at times are so high that it is over half of what I pay on my home mortgage.</w:t>
            </w:r>
          </w:p>
        </w:tc>
      </w:tr>
      <w:tr>
        <w:tc>
          <w:tcPr>
            <w:tcW w:type="dxa" w:w="7200"/>
          </w:tcPr>
          <w:p>
            <w:r>
              <w:t>COA utilities gouges prices and nothing is being done about this corruption!</w:t>
            </w:r>
          </w:p>
        </w:tc>
      </w:tr>
      <w:tr>
        <w:tc>
          <w:tcPr>
            <w:tcW w:type="dxa" w:w="7200"/>
          </w:tcPr>
          <w:p>
            <w:r>
              <w:t>Traffic and high utility bills are a problem for me</w:t>
            </w:r>
          </w:p>
        </w:tc>
      </w:tr>
      <w:tr>
        <w:tc>
          <w:tcPr>
            <w:tcW w:type="dxa" w:w="7200"/>
          </w:tcPr>
          <w:p>
            <w:r>
              <w:t>Water rates need to be put back like electric has.</w:t>
            </w:r>
          </w:p>
        </w:tc>
      </w:tr>
      <w:tr>
        <w:tc>
          <w:tcPr>
            <w:tcW w:type="dxa" w:w="7200"/>
          </w:tcPr>
          <w:p>
            <w:r>
              <w:t>Prices are ridiculous!</w:t>
            </w:r>
          </w:p>
        </w:tc>
      </w:tr>
      <w:tr>
        <w:tc>
          <w:tcPr>
            <w:tcW w:type="dxa" w:w="7200"/>
          </w:tcPr>
          <w:p>
            <w:r>
              <w:t>The electricity costs are too high!</w:t>
            </w:r>
          </w:p>
        </w:tc>
      </w:tr>
      <w:tr>
        <w:tc>
          <w:tcPr>
            <w:tcW w:type="dxa" w:w="7200"/>
          </w:tcPr>
          <w:p>
            <w:r>
              <w:t>This city is not affordable due to horrendous tax and service fees including all city service bills - electric, water, etc.</w:t>
            </w:r>
          </w:p>
        </w:tc>
      </w:tr>
      <w:tr>
        <w:tc>
          <w:tcPr>
            <w:tcW w:type="dxa" w:w="7200"/>
          </w:tcPr>
          <w:p>
            <w:r>
              <w:t>Also, the cost of my water bill is insanely high and I am about to protest it!</w:t>
            </w:r>
          </w:p>
        </w:tc>
      </w:tr>
      <w:tr>
        <w:tc>
          <w:tcPr>
            <w:tcW w:type="dxa" w:w="7200"/>
          </w:tcPr>
          <w:p>
            <w:r>
              <w:t>Get the water bills straightened out - I'm paying way too much!!!</w:t>
            </w:r>
          </w:p>
        </w:tc>
      </w:tr>
      <w:tr>
        <w:tc>
          <w:tcPr>
            <w:tcW w:type="dxa" w:w="7200"/>
          </w:tcPr>
          <w:p>
            <w:r>
              <w:t>The cost for gas is going up exponentially and I don't trust the city management or utility department about why.</w:t>
            </w:r>
          </w:p>
        </w:tc>
      </w:tr>
      <w:tr>
        <w:tc>
          <w:tcPr>
            <w:tcW w:type="dxa" w:w="7200"/>
          </w:tcPr>
          <w:p>
            <w:r>
              <w:t>Revamp the utility bill.</w:t>
            </w:r>
          </w:p>
        </w:tc>
      </w:tr>
      <w:tr>
        <w:tc>
          <w:tcPr>
            <w:tcW w:type="dxa" w:w="7200"/>
          </w:tcPr>
          <w:p>
            <w:r>
              <w:t>Let us have other options on electric and water with better rates.</w:t>
            </w:r>
          </w:p>
        </w:tc>
      </w:tr>
      <w:tr>
        <w:tc>
          <w:tcPr>
            <w:tcW w:type="dxa" w:w="7200"/>
          </w:tcPr>
          <w:p>
            <w:r>
              <w:t>The cost or water is excessive and way too high.</w:t>
            </w:r>
          </w:p>
        </w:tc>
      </w:tr>
      <w:tr>
        <w:tc>
          <w:tcPr>
            <w:tcW w:type="dxa" w:w="7200"/>
          </w:tcPr>
          <w:p>
            <w:r>
              <w:t>It is getting too expensive to live here.</w:t>
            </w:r>
          </w:p>
        </w:tc>
      </w:tr>
      <w:tr>
        <w:tc>
          <w:tcPr>
            <w:tcW w:type="dxa" w:w="7200"/>
          </w:tcPr>
          <w:p>
            <w:r>
              <w:t>We pay way too much for water services!</w:t>
            </w:r>
          </w:p>
        </w:tc>
      </w:tr>
      <w:tr>
        <w:tc>
          <w:tcPr>
            <w:tcW w:type="dxa" w:w="7200"/>
          </w:tcPr>
          <w:p>
            <w:r>
              <w:t>TAXES COST OF LIVING IN AUSTIN OUT OF CONTROL.</w:t>
            </w:r>
          </w:p>
        </w:tc>
      </w:tr>
      <w:tr>
        <w:tc>
          <w:tcPr>
            <w:tcW w:type="dxa" w:w="7200"/>
          </w:tcPr>
          <w:p>
            <w:r>
              <w:t>THE COST OF LIVING IN AUSTIN IS VERY HIGH.</w:t>
            </w:r>
          </w:p>
        </w:tc>
      </w:tr>
      <w:tr>
        <w:tc>
          <w:tcPr>
            <w:tcW w:type="dxa" w:w="7200"/>
          </w:tcPr>
          <w:p>
            <w:r>
              <w:t>Water bills are way out of control.</w:t>
            </w:r>
          </w:p>
        </w:tc>
      </w:tr>
      <w:tr>
        <w:tc>
          <w:tcPr>
            <w:tcW w:type="dxa" w:w="7200"/>
          </w:tcPr>
          <w:p>
            <w:r>
              <w:t>WATER GOT WAY MORE EXPENSIVE BUT STILL SUCKS.</w:t>
            </w:r>
          </w:p>
        </w:tc>
      </w:tr>
      <w:tr>
        <w:tc>
          <w:tcPr>
            <w:tcW w:type="dxa" w:w="7200"/>
          </w:tcPr>
          <w:p>
            <w:r>
              <w:t>Cost of living here is to high &amp; tax for my home is to high.</w:t>
            </w:r>
          </w:p>
        </w:tc>
      </w:tr>
    </w:tbl>
    <w:p>
      <w:pPr>
        <w:pStyle w:val="Heading2"/>
        <w:keepNext w:val="0"/>
        <w:keepLines w:val="0"/>
        <w:pageBreakBefore w:val="0"/>
      </w:pPr>
      <w:r>
        <w:br/>
        <w:t>Key point: STOP WASTING MONEY.  (Con, 33 matching comments, 41 matching sentences)</w:t>
      </w:r>
      <w:r>
        <w:bookmarkStart w:id="0" w:name="table_bookmark8"/>
        <w:r/>
        <w:bookmarkEnd w:id="0" w:name="table_bookmark8"/>
      </w:r>
      <w:r>
        <w:rPr>
          <w:b w:val="0"/>
          <w:i w:val="0"/>
          <w:color w:val="405E8D"/>
        </w:rPr>
        <w:hyperlink w:anchor="hierarchy_bookmark8"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STOP WASTING MONEY.</w:t>
            </w:r>
          </w:p>
        </w:tc>
      </w:tr>
      <w:tr>
        <w:tc>
          <w:tcPr>
            <w:tcW w:type="dxa" w:w="7200"/>
          </w:tcPr>
          <w:p>
            <w:r>
              <w:t>Stop the spending, stop the increase in taxes.</w:t>
            </w:r>
          </w:p>
        </w:tc>
      </w:tr>
      <w:tr>
        <w:tc>
          <w:tcPr>
            <w:tcW w:type="dxa" w:w="7200"/>
          </w:tcPr>
          <w:p>
            <w:r>
              <w:t>STOP SPENDING MONEY ON THINGS THAT AREN'T VITAL TO LIFE!</w:t>
            </w:r>
          </w:p>
        </w:tc>
      </w:tr>
      <w:tr>
        <w:tc>
          <w:tcPr>
            <w:tcW w:type="dxa" w:w="7200"/>
          </w:tcPr>
          <w:p>
            <w:r>
              <w:t>Review all departments for waste, duplication, inefficiency, etc so that the City will be better stewards of our tax dollars.</w:t>
            </w:r>
          </w:p>
        </w:tc>
      </w:tr>
      <w:tr>
        <w:tc>
          <w:tcPr>
            <w:tcW w:type="dxa" w:w="7200"/>
          </w:tcPr>
          <w:p>
            <w:r>
              <w:t>Stop wasting our precious tax dollars on companies that can't get the job done like MoPac for instance.</w:t>
            </w:r>
          </w:p>
        </w:tc>
      </w:tr>
      <w:tr>
        <w:tc>
          <w:tcPr>
            <w:tcW w:type="dxa" w:w="7200"/>
          </w:tcPr>
          <w:p>
            <w:r>
              <w:t>You're costing people too much money due to delayed permits - not cool.</w:t>
            </w:r>
          </w:p>
        </w:tc>
      </w:tr>
      <w:tr>
        <w:tc>
          <w:tcPr>
            <w:tcW w:type="dxa" w:w="7200"/>
          </w:tcPr>
          <w:p>
            <w:r>
              <w:t>Stop wasting money on trains that no one is using and only benefits a tiny portion of the population.</w:t>
            </w:r>
          </w:p>
        </w:tc>
      </w:tr>
      <w:tr>
        <w:tc>
          <w:tcPr>
            <w:tcW w:type="dxa" w:w="7200"/>
          </w:tcPr>
          <w:p>
            <w:r>
              <w:t>Quit spending my money so frivolously.</w:t>
            </w:r>
          </w:p>
        </w:tc>
      </w:tr>
      <w:tr>
        <w:tc>
          <w:tcPr>
            <w:tcW w:type="dxa" w:w="7200"/>
          </w:tcPr>
          <w:p>
            <w:r>
              <w:t>Quit all the green programs that cost more than they are worth.</w:t>
            </w:r>
          </w:p>
        </w:tc>
      </w:tr>
      <w:tr>
        <w:tc>
          <w:tcPr>
            <w:tcW w:type="dxa" w:w="7200"/>
          </w:tcPr>
          <w:p>
            <w:r>
              <w:t>the silly communter train is a waste of money.</w:t>
            </w:r>
          </w:p>
        </w:tc>
      </w:tr>
      <w:tr>
        <w:tc>
          <w:tcPr>
            <w:tcW w:type="dxa" w:w="7200"/>
          </w:tcPr>
          <w:p>
            <w:r>
              <w:t>Spend our tax dollars wisely!!!</w:t>
            </w:r>
          </w:p>
        </w:tc>
      </w:tr>
      <w:tr>
        <w:tc>
          <w:tcPr>
            <w:tcW w:type="dxa" w:w="7200"/>
          </w:tcPr>
          <w:p>
            <w:r>
              <w:t>STOP SPENDING MILLIONS FOR BIKE LANES.</w:t>
            </w:r>
          </w:p>
        </w:tc>
      </w:tr>
      <w:tr>
        <w:tc>
          <w:tcPr>
            <w:tcW w:type="dxa" w:w="7200"/>
          </w:tcPr>
          <w:p>
            <w:r>
              <w:t>Stop increasing spending and requisite taxes!</w:t>
            </w:r>
          </w:p>
        </w:tc>
      </w:tr>
      <w:tr>
        <w:tc>
          <w:tcPr>
            <w:tcW w:type="dxa" w:w="7200"/>
          </w:tcPr>
          <w:p>
            <w:r>
              <w:t>Too much money spent on music festivals, trash cleanup and catering to the young.</w:t>
            </w:r>
          </w:p>
        </w:tc>
      </w:tr>
      <w:tr>
        <w:tc>
          <w:tcPr>
            <w:tcW w:type="dxa" w:w="7200"/>
          </w:tcPr>
          <w:p>
            <w:r>
              <w:t>Reduce government/school expense and taxes.</w:t>
            </w:r>
          </w:p>
        </w:tc>
      </w:tr>
      <w:tr>
        <w:tc>
          <w:tcPr>
            <w:tcW w:type="dxa" w:w="7200"/>
          </w:tcPr>
          <w:p>
            <w:r>
              <w:t>THIS CITY IS EXPENSIVE,BECAUSE THE CITY COUNCIL WASTE MONEY.</w:t>
            </w:r>
          </w:p>
        </w:tc>
      </w:tr>
      <w:tr>
        <w:tc>
          <w:tcPr>
            <w:tcW w:type="dxa" w:w="7200"/>
          </w:tcPr>
          <w:p>
            <w:r>
              <w:t>QUIT SPENDING MY MONEY</w:t>
            </w:r>
          </w:p>
        </w:tc>
      </w:tr>
      <w:tr>
        <w:tc>
          <w:tcPr>
            <w:tcW w:type="dxa" w:w="7200"/>
          </w:tcPr>
          <w:p>
            <w:r>
              <w:t>Stop trying to be the federal government with rampant socialism that supports more bureaucrats, more spending, higher taxes , and government waste.</w:t>
            </w:r>
          </w:p>
        </w:tc>
      </w:tr>
      <w:tr>
        <w:tc>
          <w:tcPr>
            <w:tcW w:type="dxa" w:w="7200"/>
          </w:tcPr>
          <w:p>
            <w:r>
              <w:t>The city wastes so much money on trying to give away things to make people feel good!</w:t>
            </w:r>
          </w:p>
        </w:tc>
      </w:tr>
      <w:tr>
        <w:tc>
          <w:tcPr>
            <w:tcW w:type="dxa" w:w="7200"/>
          </w:tcPr>
          <w:p>
            <w:r>
              <w:t>Stop expanding government and spend less money on outside services.</w:t>
            </w:r>
          </w:p>
        </w:tc>
      </w:tr>
      <w:tr>
        <w:tc>
          <w:tcPr>
            <w:tcW w:type="dxa" w:w="7200"/>
          </w:tcPr>
          <w:p>
            <w:r>
              <w:t>Watching my hard earn money (taxes) being put to such a terrible waste.</w:t>
            </w:r>
          </w:p>
        </w:tc>
      </w:tr>
      <w:tr>
        <w:tc>
          <w:tcPr>
            <w:tcW w:type="dxa" w:w="7200"/>
          </w:tcPr>
          <w:p>
            <w:r>
              <w:t>Don't waste money.</w:t>
            </w:r>
          </w:p>
        </w:tc>
      </w:tr>
      <w:tr>
        <w:tc>
          <w:tcPr>
            <w:tcW w:type="dxa" w:w="7200"/>
          </w:tcPr>
          <w:p>
            <w:r>
              <w:t>We work hard and it is wasted!</w:t>
            </w:r>
          </w:p>
        </w:tc>
      </w:tr>
      <w:tr>
        <w:tc>
          <w:tcPr>
            <w:tcW w:type="dxa" w:w="7200"/>
          </w:tcPr>
          <w:p>
            <w:r>
              <w:t>What is our city government doing with all this money?</w:t>
            </w:r>
          </w:p>
        </w:tc>
      </w:tr>
      <w:tr>
        <w:tc>
          <w:tcPr>
            <w:tcW w:type="dxa" w:w="7200"/>
          </w:tcPr>
          <w:p>
            <w:r>
              <w:t>Get the water bills straightened out - I'm paying way too much!!!</w:t>
            </w:r>
          </w:p>
        </w:tc>
      </w:tr>
      <w:tr>
        <w:tc>
          <w:tcPr>
            <w:tcW w:type="dxa" w:w="7200"/>
          </w:tcPr>
          <w:p>
            <w:r>
              <w:t>Until the city finds a way to conduct business without wasting money on fluff projects that benefit only a few, I will have to consider moving outside the city.</w:t>
            </w:r>
          </w:p>
        </w:tc>
      </w:tr>
      <w:tr>
        <w:tc>
          <w:tcPr>
            <w:tcW w:type="dxa" w:w="7200"/>
          </w:tcPr>
          <w:p>
            <w:r>
              <w:t>Please cut the budget.</w:t>
            </w:r>
          </w:p>
        </w:tc>
      </w:tr>
      <w:tr>
        <w:tc>
          <w:tcPr>
            <w:tcW w:type="dxa" w:w="7200"/>
          </w:tcPr>
          <w:p>
            <w:r>
              <w:t>IF YOU SPEND LESS YOU CAN TAX LESS.</w:t>
            </w:r>
          </w:p>
        </w:tc>
      </w:tr>
      <w:tr>
        <w:tc>
          <w:tcPr>
            <w:tcW w:type="dxa" w:w="7200"/>
          </w:tcPr>
          <w:p>
            <w:r>
              <w:t>Please start to understand economics, the more you spend on different programs outside of what should be city responsibilities, the more taxes go up and the more unaffordable the city becomes.</w:t>
            </w:r>
          </w:p>
        </w:tc>
      </w:tr>
      <w:tr>
        <w:tc>
          <w:tcPr>
            <w:tcW w:type="dxa" w:w="7200"/>
          </w:tcPr>
          <w:p>
            <w:r>
              <w:t>This city has too many of these tax wasting programs such as supporting artist that have no talent.</w:t>
            </w:r>
          </w:p>
        </w:tc>
      </w:tr>
      <w:tr>
        <w:tc>
          <w:tcPr>
            <w:tcW w:type="dxa" w:w="7200"/>
          </w:tcPr>
          <w:p>
            <w:r>
              <w:t>Electric Utility piggy bank has got to stop.</w:t>
            </w:r>
          </w:p>
        </w:tc>
      </w:tr>
      <w:tr>
        <w:tc>
          <w:tcPr>
            <w:tcW w:type="dxa" w:w="7200"/>
          </w:tcPr>
          <w:p>
            <w:r>
              <w:t>Where are all the extra taxes we pay going?</w:t>
            </w:r>
          </w:p>
        </w:tc>
      </w:tr>
      <w:tr>
        <w:tc>
          <w:tcPr>
            <w:tcW w:type="dxa" w:w="7200"/>
          </w:tcPr>
          <w:p>
            <w:r>
              <w:t>We pay way too much for water services!</w:t>
            </w:r>
          </w:p>
        </w:tc>
      </w:tr>
      <w:tr>
        <w:tc>
          <w:tcPr>
            <w:tcW w:type="dxa" w:w="7200"/>
          </w:tcPr>
          <w:p>
            <w:r>
              <w:t>The train is in the wrong location and is a huge waste of money serving a very limited few.</w:t>
            </w:r>
          </w:p>
        </w:tc>
      </w:tr>
      <w:tr>
        <w:tc>
          <w:tcPr>
            <w:tcW w:type="dxa" w:w="7200"/>
          </w:tcPr>
          <w:p>
            <w:r>
              <w:t>I cant afford your social experiments anymore.</w:t>
            </w:r>
          </w:p>
        </w:tc>
      </w:tr>
      <w:tr>
        <w:tc>
          <w:tcPr>
            <w:tcW w:type="dxa" w:w="7200"/>
          </w:tcPr>
          <w:p>
            <w:r>
              <w:t>Water costs too much.</w:t>
            </w:r>
          </w:p>
        </w:tc>
      </w:tr>
      <w:tr>
        <w:tc>
          <w:tcPr>
            <w:tcW w:type="dxa" w:w="7200"/>
          </w:tcPr>
          <w:p>
            <w:r>
              <w:t>MoPac express lanes are money-grab and stupid idea.</w:t>
            </w:r>
          </w:p>
        </w:tc>
      </w:tr>
      <w:tr>
        <w:tc>
          <w:tcPr>
            <w:tcW w:type="dxa" w:w="7200"/>
          </w:tcPr>
          <w:p>
            <w:r>
              <w:t>DISAPPOINTED PEOPLE THAT ALREADY WORK FOR THE CITY INSTEAD OF ALWAYS SPENDING MONEY ON CONSULTANTS.</w:t>
            </w:r>
          </w:p>
        </w:tc>
      </w:tr>
      <w:tr>
        <w:tc>
          <w:tcPr>
            <w:tcW w:type="dxa" w:w="7200"/>
          </w:tcPr>
          <w:p>
            <w:r>
              <w:t>The cost or water is excessive and way too high.</w:t>
            </w:r>
          </w:p>
        </w:tc>
      </w:tr>
      <w:tr>
        <w:tc>
          <w:tcPr>
            <w:tcW w:type="dxa" w:w="7200"/>
          </w:tcPr>
          <w:p>
            <w:r>
              <w:t>Austin has likely wasted more money on studies and planning that what it would had cost to build it back in 2005.</w:t>
            </w:r>
          </w:p>
        </w:tc>
      </w:tr>
      <w:tr>
        <w:tc>
          <w:tcPr>
            <w:tcW w:type="dxa" w:w="7200"/>
          </w:tcPr>
          <w:p>
            <w:r>
              <w:t>I'm very sad for my Beautiful Austin, you guys are doing something's or budgeting very poorly with all this tax money.</w:t>
            </w:r>
          </w:p>
        </w:tc>
      </w:tr>
    </w:tbl>
    <w:p>
      <w:pPr>
        <w:pStyle w:val="Heading2"/>
        <w:keepNext w:val="0"/>
        <w:keepLines w:val="0"/>
        <w:pageBreakBefore w:val="0"/>
      </w:pPr>
      <w:r>
        <w:br/>
        <w:t>Key point: Growth needs to pay for itself.  (Con, 8 matching comments, 8 matching sentences)</w:t>
      </w:r>
      <w:r>
        <w:bookmarkStart w:id="0" w:name="table_bookmark36"/>
        <w:r/>
        <w:bookmarkEnd w:id="0" w:name="table_bookmark36"/>
      </w:r>
      <w:r>
        <w:rPr>
          <w:b w:val="0"/>
          <w:i w:val="0"/>
          <w:color w:val="405E8D"/>
        </w:rPr>
        <w:hyperlink w:anchor="hierarchy_bookmark36"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Growth needs to pay for itself.</w:t>
            </w:r>
          </w:p>
        </w:tc>
      </w:tr>
      <w:tr>
        <w:tc>
          <w:tcPr>
            <w:tcW w:type="dxa" w:w="7200"/>
          </w:tcPr>
          <w:p>
            <w:r>
              <w:t>Please start to understand economics, the more you spend on different programs outside of what should be city responsibilities, the more taxes go up and the more unaffordable the city becomes.</w:t>
            </w:r>
          </w:p>
        </w:tc>
      </w:tr>
      <w:tr>
        <w:tc>
          <w:tcPr>
            <w:tcW w:type="dxa" w:w="7200"/>
          </w:tcPr>
          <w:p>
            <w:r>
              <w:t>IF YOU SPEND LESS YOU CAN TAX LESS.</w:t>
            </w:r>
          </w:p>
        </w:tc>
      </w:tr>
      <w:tr>
        <w:tc>
          <w:tcPr>
            <w:tcW w:type="dxa" w:w="7200"/>
          </w:tcPr>
          <w:p>
            <w:r>
              <w:t>You build roads that we agree we will pay for with tolls &amp; you can't even get that right!</w:t>
            </w:r>
          </w:p>
        </w:tc>
      </w:tr>
      <w:tr>
        <w:tc>
          <w:tcPr>
            <w:tcW w:type="dxa" w:w="7200"/>
          </w:tcPr>
          <w:p>
            <w:r>
              <w:t>You're costing people too much money due to delayed permits - not cool.</w:t>
            </w:r>
          </w:p>
        </w:tc>
      </w:tr>
      <w:tr>
        <w:tc>
          <w:tcPr>
            <w:tcW w:type="dxa" w:w="7200"/>
          </w:tcPr>
          <w:p>
            <w:r>
              <w:t>The cost of living is Austin is growing so much faster than the rate of pay.</w:t>
            </w:r>
          </w:p>
        </w:tc>
      </w:tr>
      <w:tr>
        <w:tc>
          <w:tcPr>
            <w:tcW w:type="dxa" w:w="7200"/>
          </w:tcPr>
          <w:p>
            <w:r>
              <w:t>Electric Utility piggy bank has got to stop.</w:t>
            </w:r>
          </w:p>
        </w:tc>
      </w:tr>
      <w:tr>
        <w:tc>
          <w:tcPr>
            <w:tcW w:type="dxa" w:w="7200"/>
          </w:tcPr>
          <w:p>
            <w:r>
              <w:t>I cant afford your social experiments anymore.</w:t>
            </w:r>
          </w:p>
        </w:tc>
      </w:tr>
    </w:tbl>
    <w:p>
      <w:pPr>
        <w:pStyle w:val="Heading2"/>
        <w:keepNext w:val="0"/>
        <w:keepLines w:val="0"/>
        <w:pageBreakBefore w:val="0"/>
      </w:pPr>
      <w:r>
        <w:br/>
        <w:t>Key point: Better pedestrian and biking lifestyle options.  (Con, 34 matching comments, 36 matching sentences)</w:t>
      </w:r>
      <w:r>
        <w:bookmarkStart w:id="0" w:name="table_bookmark9"/>
        <w:r/>
        <w:bookmarkEnd w:id="0" w:name="table_bookmark9"/>
      </w:r>
      <w:r>
        <w:rPr>
          <w:b w:val="0"/>
          <w:i w:val="0"/>
          <w:color w:val="405E8D"/>
        </w:rPr>
        <w:hyperlink w:anchor="hierarchy_bookmark9"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Better pedestrian and biking lifestyle options.</w:t>
            </w:r>
          </w:p>
        </w:tc>
      </w:tr>
      <w:tr>
        <w:tc>
          <w:tcPr>
            <w:tcW w:type="dxa" w:w="7200"/>
          </w:tcPr>
          <w:p>
            <w:r>
              <w:t>Austin needs to get serious about alternatives to driving including real mass transit, bike, and pedestrian facilities.</w:t>
            </w:r>
          </w:p>
        </w:tc>
      </w:tr>
      <w:tr>
        <w:tc>
          <w:tcPr>
            <w:tcW w:type="dxa" w:w="7200"/>
          </w:tcPr>
          <w:p>
            <w:r>
              <w:t>It's more important to improve the infrastructure for bikes and pedestrians and public transportation to reduce the amount of cars on the roads.</w:t>
            </w:r>
          </w:p>
        </w:tc>
      </w:tr>
      <w:tr>
        <w:tc>
          <w:tcPr>
            <w:tcW w:type="dxa" w:w="7200"/>
          </w:tcPr>
          <w:p>
            <w:r>
              <w:t>The key to solving the problem of traffic is to make driving MORE inconvenient, and to make public transport, cycling and walking easier and cheaper.</w:t>
            </w:r>
          </w:p>
        </w:tc>
      </w:tr>
      <w:tr>
        <w:tc>
          <w:tcPr>
            <w:tcW w:type="dxa" w:w="7200"/>
          </w:tcPr>
          <w:p>
            <w:r>
              <w:t>The city needs a more comprehensive and better connected transportation network including bus, rail, bike, pedestrian access.</w:t>
            </w:r>
          </w:p>
        </w:tc>
      </w:tr>
      <w:tr>
        <w:tc>
          <w:tcPr>
            <w:tcW w:type="dxa" w:w="7200"/>
          </w:tcPr>
          <w:p>
            <w:r>
              <w:t>More sidewalks &amp; more bike lanes!</w:t>
            </w:r>
          </w:p>
        </w:tc>
      </w:tr>
      <w:tr>
        <w:tc>
          <w:tcPr>
            <w:tcW w:type="dxa" w:w="7200"/>
          </w:tcPr>
          <w:p>
            <w:r>
              <w:t>Focus on more than just cars - we need alternative modes!</w:t>
            </w:r>
          </w:p>
        </w:tc>
      </w:tr>
      <w:tr>
        <w:tc>
          <w:tcPr>
            <w:tcW w:type="dxa" w:w="7200"/>
          </w:tcPr>
          <w:p>
            <w:r>
              <w:t>MORE JOGGING TRAILS IN SW AUSTIN</w:t>
            </w:r>
          </w:p>
        </w:tc>
      </w:tr>
      <w:tr>
        <w:tc>
          <w:tcPr>
            <w:tcW w:type="dxa" w:w="7200"/>
          </w:tcPr>
          <w:p>
            <w:r>
              <w:t>PLEASE FOCUS ON GROWING A DYNAMIC URBAN ENVIRONMENT FOR PEDESTRIANS LESS ON MOVING CARS AROUND QUICKER.</w:t>
            </w:r>
          </w:p>
        </w:tc>
      </w:tr>
      <w:tr>
        <w:tc>
          <w:tcPr>
            <w:tcW w:type="dxa" w:w="7200"/>
          </w:tcPr>
          <w:p>
            <w:r>
              <w:t>Interconnect hike and bike trails, neighborhoods.</w:t>
            </w:r>
          </w:p>
        </w:tc>
      </w:tr>
      <w:tr>
        <w:tc>
          <w:tcPr>
            <w:tcW w:type="dxa" w:w="7200"/>
          </w:tcPr>
          <w:p>
            <w:r>
              <w:t>More bike paths and bring back Uber/LYFT.</w:t>
            </w:r>
          </w:p>
        </w:tc>
      </w:tr>
      <w:tr>
        <w:tc>
          <w:tcPr>
            <w:tcW w:type="dxa" w:w="7200"/>
          </w:tcPr>
          <w:p>
            <w:r>
              <w:t>Please improve bike accessibility and fix the automotive traffic nightmare!</w:t>
            </w:r>
          </w:p>
        </w:tc>
      </w:tr>
      <w:tr>
        <w:tc>
          <w:tcPr>
            <w:tcW w:type="dxa" w:w="7200"/>
          </w:tcPr>
          <w:p>
            <w:r>
              <w:t>improve bicycle routes and safety</w:t>
            </w:r>
          </w:p>
        </w:tc>
      </w:tr>
      <w:tr>
        <w:tc>
          <w:tcPr>
            <w:tcW w:type="dxa" w:w="7200"/>
          </w:tcPr>
          <w:p>
            <w:r>
              <w:t>CONSIDER BETTER DEVELOPED BIKE LANES THROUGHOUT THE CITY.</w:t>
            </w:r>
          </w:p>
        </w:tc>
      </w:tr>
      <w:tr>
        <w:tc>
          <w:tcPr>
            <w:tcW w:type="dxa" w:w="7200"/>
          </w:tcPr>
          <w:p>
            <w:r>
              <w:t>I am all for adding businesses to the Austin area, but we need a better public transit system and easier access to the city with bikes.</w:t>
            </w:r>
          </w:p>
        </w:tc>
      </w:tr>
      <w:tr>
        <w:tc>
          <w:tcPr>
            <w:tcW w:type="dxa" w:w="7200"/>
          </w:tcPr>
          <w:p>
            <w:r>
              <w:t>PLEASE MAKE THEY CITY MORE WALKABLE ALONG STREETS LIKE LAMAR AND BURNET</w:t>
            </w:r>
          </w:p>
        </w:tc>
      </w:tr>
      <w:tr>
        <w:tc>
          <w:tcPr>
            <w:tcW w:type="dxa" w:w="7200"/>
          </w:tcPr>
          <w:p>
            <w:r>
              <w:t>The cure to Austin's traffic problem is better walking sidewalks.</w:t>
            </w:r>
          </w:p>
        </w:tc>
      </w:tr>
      <w:tr>
        <w:tc>
          <w:tcPr>
            <w:tcW w:type="dxa" w:w="7200"/>
          </w:tcPr>
          <w:p>
            <w:r>
              <w:t>PLEASE MAKE THIS CITY MORE BIKE FRIENDLY.</w:t>
            </w:r>
          </w:p>
        </w:tc>
      </w:tr>
      <w:tr>
        <w:tc>
          <w:tcPr>
            <w:tcW w:type="dxa" w:w="7200"/>
          </w:tcPr>
          <w:p>
            <w:r>
              <w:t>Why is there no LOOP around the city where folks can easily move around with relative ease?</w:t>
            </w:r>
          </w:p>
        </w:tc>
      </w:tr>
      <w:tr>
        <w:tc>
          <w:tcPr>
            <w:tcW w:type="dxa" w:w="7200"/>
          </w:tcPr>
          <w:p>
            <w:r>
              <w:t>They spend too much time on parks, bike trails, libraries and animal shelters.</w:t>
            </w:r>
          </w:p>
        </w:tc>
      </w:tr>
      <w:tr>
        <w:tc>
          <w:tcPr>
            <w:tcW w:type="dxa" w:w="7200"/>
          </w:tcPr>
          <w:p>
            <w:r>
              <w:t>KEEP AUSTIN QUALITY OF LIFE BY INVESTING IN TRAILS, BIKE LANES, SIDEWALKS, PARKS, THESE ARE IMPORTANT FOR ALL SOCIO-ECONOMIC LEVELS AND TO MAINTAIN A PEOPLE CENTRIC COMMUNITY</w:t>
            </w:r>
          </w:p>
        </w:tc>
      </w:tr>
      <w:tr>
        <w:tc>
          <w:tcPr>
            <w:tcW w:type="dxa" w:w="7200"/>
          </w:tcPr>
          <w:p>
            <w:r>
              <w:t>Improve bus service (more frequent) &amp; provide more bike paths that are not adjacent to traffic or shared with parked cars.</w:t>
            </w:r>
          </w:p>
        </w:tc>
      </w:tr>
      <w:tr>
        <w:tc>
          <w:tcPr>
            <w:tcW w:type="dxa" w:w="7200"/>
          </w:tcPr>
          <w:p>
            <w:r>
              <w:t>MAKE THE CITY MORE WALKABLE.</w:t>
            </w:r>
          </w:p>
        </w:tc>
      </w:tr>
      <w:tr>
        <w:tc>
          <w:tcPr>
            <w:tcW w:type="dxa" w:w="7200"/>
          </w:tcPr>
          <w:p>
            <w:r>
              <w:t>AND PLEASE GIVE US SAFE BIKE LANES THAT ARE PHYSICALLY SEPARATED FROM CARS - THIS COULD BE A TOTAL BIKING CITY YEAR ROUND.</w:t>
            </w:r>
          </w:p>
        </w:tc>
      </w:tr>
      <w:tr>
        <w:tc>
          <w:tcPr>
            <w:tcW w:type="dxa" w:w="7200"/>
          </w:tcPr>
          <w:p>
            <w:r>
              <w:t>Better roads and more locations for kids in area.</w:t>
            </w:r>
          </w:p>
        </w:tc>
      </w:tr>
      <w:tr>
        <w:tc>
          <w:tcPr>
            <w:tcW w:type="dxa" w:w="7200"/>
          </w:tcPr>
          <w:p>
            <w:r>
              <w:t>BETTER RIDE SHARING OPTIONS.</w:t>
            </w:r>
          </w:p>
        </w:tc>
      </w:tr>
      <w:tr>
        <w:tc>
          <w:tcPr>
            <w:tcW w:type="dxa" w:w="7200"/>
          </w:tcPr>
          <w:p>
            <w:r>
              <w:t>Still, it would be really nice if the sidewalks that we do have could be more pedestrian-friendly.</w:t>
            </w:r>
          </w:p>
        </w:tc>
      </w:tr>
      <w:tr>
        <w:tc>
          <w:tcPr>
            <w:tcW w:type="dxa" w:w="7200"/>
          </w:tcPr>
          <w:p>
            <w:r>
              <w:t>My neighborhood (Windsor Park) doesn't have very many sidewalks, yet a lot of people walk their dogs and take their kids and babies for walks on neighborhood streets without sidewalks anyway.</w:t>
            </w:r>
          </w:p>
        </w:tc>
      </w:tr>
      <w:tr>
        <w:tc>
          <w:tcPr>
            <w:tcW w:type="dxa" w:w="7200"/>
          </w:tcPr>
          <w:p>
            <w:r>
              <w:t>We need to get people out of their vehicles and improve the quality of that experience, not find ways to speed up the vehicle traffic.</w:t>
            </w:r>
          </w:p>
        </w:tc>
      </w:tr>
      <w:tr>
        <w:tc>
          <w:tcPr>
            <w:tcW w:type="dxa" w:w="7200"/>
          </w:tcPr>
          <w:p>
            <w:r>
              <w:t>There are already too many bike paths in this city and not enough paved surfaces for vehicles.</w:t>
            </w:r>
          </w:p>
        </w:tc>
      </w:tr>
      <w:tr>
        <w:tc>
          <w:tcPr>
            <w:tcW w:type="dxa" w:w="7200"/>
          </w:tcPr>
          <w:p>
            <w:r>
              <w:t>Getting around without a car is TERRIBLE!</w:t>
            </w:r>
          </w:p>
        </w:tc>
      </w:tr>
      <w:tr>
        <w:tc>
          <w:tcPr>
            <w:tcW w:type="dxa" w:w="7200"/>
          </w:tcPr>
          <w:p>
            <w:r>
              <w:t>MAKE AUSTIN THE CAPITAL OF BIKES!</w:t>
            </w:r>
          </w:p>
        </w:tc>
      </w:tr>
      <w:tr>
        <w:tc>
          <w:tcPr>
            <w:tcW w:type="dxa" w:w="7200"/>
          </w:tcPr>
          <w:p>
            <w:r>
              <w:t>I am unable to cross the major streets to go about the city as other citizens can.</w:t>
            </w:r>
          </w:p>
        </w:tc>
      </w:tr>
      <w:tr>
        <w:tc>
          <w:tcPr>
            <w:tcW w:type="dxa" w:w="7200"/>
          </w:tcPr>
          <w:p>
            <w:r>
              <w:t>My family cannot walk safely in our neighborhood because there are very few sidewalks and traffic is awful.</w:t>
            </w:r>
          </w:p>
        </w:tc>
      </w:tr>
      <w:tr>
        <w:tc>
          <w:tcPr>
            <w:tcW w:type="dxa" w:w="7200"/>
          </w:tcPr>
          <w:p>
            <w:r>
              <w:t>It's almost impossible to get around without a car.</w:t>
            </w:r>
          </w:p>
        </w:tc>
      </w:tr>
      <w:tr>
        <w:tc>
          <w:tcPr>
            <w:tcW w:type="dxa" w:w="7200"/>
          </w:tcPr>
          <w:p>
            <w:r>
              <w:t>Streets have been redesigned at great expense, and creation of less lanes for moving vehicle traffic, to be left unused daily by the intended bicycle users.</w:t>
            </w:r>
          </w:p>
        </w:tc>
      </w:tr>
    </w:tbl>
    <w:p>
      <w:pPr>
        <w:pStyle w:val="Heading2"/>
        <w:keepNext w:val="0"/>
        <w:keepLines w:val="0"/>
        <w:pageBreakBefore w:val="0"/>
      </w:pPr>
      <w:r>
        <w:br/>
        <w:t>Key point: Don't let Austin become Houston with overdevelopment.  (Con, 35 matching comments, 36 matching sentences)</w:t>
      </w:r>
      <w:r>
        <w:bookmarkStart w:id="0" w:name="table_bookmark11"/>
        <w:r/>
        <w:bookmarkEnd w:id="0" w:name="table_bookmark11"/>
      </w:r>
      <w:r>
        <w:rPr>
          <w:b w:val="0"/>
          <w:i w:val="0"/>
          <w:color w:val="405E8D"/>
        </w:rPr>
        <w:hyperlink w:anchor="hierarchy_bookmark11"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Don't let Austin become Houston with overdevelopment.</w:t>
            </w:r>
          </w:p>
        </w:tc>
      </w:tr>
      <w:tr>
        <w:tc>
          <w:tcPr>
            <w:tcW w:type="dxa" w:w="7200"/>
          </w:tcPr>
          <w:p>
            <w:r>
              <w:t>QUIT BUILDING OVER POPULATING AUSTIN AND RAISING TAXES.</w:t>
            </w:r>
          </w:p>
        </w:tc>
      </w:tr>
      <w:tr>
        <w:tc>
          <w:tcPr>
            <w:tcW w:type="dxa" w:w="7200"/>
          </w:tcPr>
          <w:p>
            <w:r>
              <w:t>Austin growth is out of control - keep housing affordable, quit building condo's etc!</w:t>
            </w:r>
          </w:p>
        </w:tc>
      </w:tr>
      <w:tr>
        <w:tc>
          <w:tcPr>
            <w:tcW w:type="dxa" w:w="7200"/>
          </w:tcPr>
          <w:p>
            <w:r>
              <w:t>Too much development is being allowed of high-rise facilities.</w:t>
            </w:r>
          </w:p>
        </w:tc>
      </w:tr>
      <w:tr>
        <w:tc>
          <w:tcPr>
            <w:tcW w:type="dxa" w:w="7200"/>
          </w:tcPr>
          <w:p>
            <w:r>
              <w:t>Please stop over growth of city!!</w:t>
            </w:r>
          </w:p>
        </w:tc>
      </w:tr>
      <w:tr>
        <w:tc>
          <w:tcPr>
            <w:tcW w:type="dxa" w:w="7200"/>
          </w:tcPr>
          <w:p>
            <w:r>
              <w:t>Don't build so many hotels and condos.</w:t>
            </w:r>
          </w:p>
        </w:tc>
      </w:tr>
      <w:tr>
        <w:tc>
          <w:tcPr>
            <w:tcW w:type="dxa" w:w="7200"/>
          </w:tcPr>
          <w:p>
            <w:r>
              <w:t>CONTROL DEVELOPMENT, AUSTIN IS BEING OVERPOPULATED, YOU CAN'T FIX THE HORRIBLE TRAFFIC PROBLEMS BY CONTINUING TO BUILD</w:t>
            </w:r>
          </w:p>
        </w:tc>
      </w:tr>
      <w:tr>
        <w:tc>
          <w:tcPr>
            <w:tcW w:type="dxa" w:w="7200"/>
          </w:tcPr>
          <w:p>
            <w:r>
              <w:t>STOP LETTING GREEDY DEVELOPERS SHAPE THIS CITY.</w:t>
            </w:r>
          </w:p>
        </w:tc>
      </w:tr>
      <w:tr>
        <w:tc>
          <w:tcPr>
            <w:tcW w:type="dxa" w:w="7200"/>
          </w:tcPr>
          <w:p>
            <w:r>
              <w:t>I am concerned that burgeoning building on So.</w:t>
            </w:r>
          </w:p>
        </w:tc>
      </w:tr>
      <w:tr>
        <w:tc>
          <w:tcPr>
            <w:tcW w:type="dxa" w:w="7200"/>
          </w:tcPr>
          <w:p>
            <w:r>
              <w:t>Stop selling the soul of Austin to developers!</w:t>
            </w:r>
          </w:p>
        </w:tc>
      </w:tr>
      <w:tr>
        <w:tc>
          <w:tcPr>
            <w:tcW w:type="dxa" w:w="7200"/>
          </w:tcPr>
          <w:p>
            <w:r>
              <w:t>stop the insane growth</w:t>
            </w:r>
          </w:p>
        </w:tc>
      </w:tr>
      <w:tr>
        <w:tc>
          <w:tcPr>
            <w:tcW w:type="dxa" w:w="7200"/>
          </w:tcPr>
          <w:p>
            <w:r>
              <w:t>Stop the gentrification.</w:t>
            </w:r>
          </w:p>
        </w:tc>
      </w:tr>
      <w:tr>
        <w:tc>
          <w:tcPr>
            <w:tcW w:type="dxa" w:w="7200"/>
          </w:tcPr>
          <w:p>
            <w:r>
              <w:t>GROWTH IS KILLING THE CITY I USED TO LOVE</w:t>
            </w:r>
          </w:p>
        </w:tc>
      </w:tr>
      <w:tr>
        <w:tc>
          <w:tcPr>
            <w:tcW w:type="dxa" w:w="7200"/>
          </w:tcPr>
          <w:p>
            <w:r>
              <w:t>This city is growing faster than we can keep up and it's time to get really serious about it and stop building so many downtown condos.</w:t>
            </w:r>
          </w:p>
        </w:tc>
      </w:tr>
      <w:tr>
        <w:tc>
          <w:tcPr>
            <w:tcW w:type="dxa" w:w="7200"/>
          </w:tcPr>
          <w:p>
            <w:r>
              <w:t>Soon there will be nothing left that made Austin awesome.</w:t>
            </w:r>
          </w:p>
        </w:tc>
      </w:tr>
      <w:tr>
        <w:tc>
          <w:tcPr>
            <w:tcW w:type="dxa" w:w="7200"/>
          </w:tcPr>
          <w:p>
            <w:r>
              <w:t>Don't let the tail (downtown) wag the dog (rest of city)!</w:t>
            </w:r>
          </w:p>
        </w:tc>
      </w:tr>
      <w:tr>
        <w:tc>
          <w:tcPr>
            <w:tcW w:type="dxa" w:w="7200"/>
          </w:tcPr>
          <w:p>
            <w:r>
              <w:t>Fix the traffic - you keep encouraging growth of the city without the infrastructure to support that growth.</w:t>
            </w:r>
          </w:p>
        </w:tc>
      </w:tr>
      <w:tr>
        <w:tc>
          <w:tcPr>
            <w:tcW w:type="dxa" w:w="7200"/>
          </w:tcPr>
          <w:p>
            <w:r>
              <w:t>Don't let Austin become Houston.</w:t>
            </w:r>
          </w:p>
        </w:tc>
      </w:tr>
      <w:tr>
        <w:tc>
          <w:tcPr>
            <w:tcW w:type="dxa" w:w="7200"/>
          </w:tcPr>
          <w:p>
            <w:r>
              <w:t>Get the traffic moving and stop inviting more development until you have infrastructure to accommodate all these people.</w:t>
            </w:r>
          </w:p>
        </w:tc>
      </w:tr>
      <w:tr>
        <w:tc>
          <w:tcPr>
            <w:tcW w:type="dxa" w:w="7200"/>
          </w:tcPr>
          <w:p>
            <w:r>
              <w:t>Limiting of new condos, preserving spaces that are important to Austin's character.</w:t>
            </w:r>
          </w:p>
        </w:tc>
      </w:tr>
      <w:tr>
        <w:tc>
          <w:tcPr>
            <w:tcW w:type="dxa" w:w="7200"/>
          </w:tcPr>
          <w:p>
            <w:r>
              <w:t>It's growing too fast and we have no affordable housing!</w:t>
            </w:r>
          </w:p>
        </w:tc>
      </w:tr>
      <w:tr>
        <w:tc>
          <w:tcPr>
            <w:tcW w:type="dxa" w:w="7200"/>
          </w:tcPr>
          <w:p>
            <w:r>
              <w:t>Stop turning Austin into California, Portland, Seattle.</w:t>
            </w:r>
          </w:p>
        </w:tc>
      </w:tr>
      <w:tr>
        <w:tc>
          <w:tcPr>
            <w:tcW w:type="dxa" w:w="7200"/>
          </w:tcPr>
          <w:p>
            <w:r>
              <w:t>NO MORE GROWTH, FOR PETE SAKE, TRAFFIC IS HORRIBLE</w:t>
            </w:r>
          </w:p>
        </w:tc>
      </w:tr>
      <w:tr>
        <w:tc>
          <w:tcPr>
            <w:tcW w:type="dxa" w:w="7200"/>
          </w:tcPr>
          <w:p>
            <w:r>
              <w:t>Stop making Austin too expensive to live in!</w:t>
            </w:r>
          </w:p>
        </w:tc>
      </w:tr>
      <w:tr>
        <w:tc>
          <w:tcPr>
            <w:tcW w:type="dxa" w:w="7200"/>
          </w:tcPr>
          <w:p>
            <w:r>
              <w:t>There is not a good balance of growth and development, and protecting the residents who currently live in Austin neighborhoods.</w:t>
            </w:r>
          </w:p>
        </w:tc>
      </w:tr>
      <w:tr>
        <w:tc>
          <w:tcPr>
            <w:tcW w:type="dxa" w:w="7200"/>
          </w:tcPr>
          <w:p>
            <w:r>
              <w:t>Austin must stop growing.</w:t>
            </w:r>
          </w:p>
        </w:tc>
      </w:tr>
      <w:tr>
        <w:tc>
          <w:tcPr>
            <w:tcW w:type="dxa" w:w="7200"/>
          </w:tcPr>
          <w:p>
            <w:r>
              <w:t>City planning - allowing developers to buy houses only to tear them down and building houses that are disproportionate in size to other houses in the area, building multiple houses on one lot, building houses that don't maintain the "look" the neighborhood.</w:t>
            </w:r>
          </w:p>
        </w:tc>
      </w:tr>
      <w:tr>
        <w:tc>
          <w:tcPr>
            <w:tcW w:type="dxa" w:w="7200"/>
          </w:tcPr>
          <w:p>
            <w:r>
              <w:t>SLOW THE CITIES GROWTH, WE'RE MOVING TOO FAST</w:t>
            </w:r>
          </w:p>
        </w:tc>
      </w:tr>
      <w:tr>
        <w:tc>
          <w:tcPr>
            <w:tcW w:type="dxa" w:w="7200"/>
          </w:tcPr>
          <w:p>
            <w:r>
              <w:t>IT IS MAKING AUSTIN UNBEARABLE.</w:t>
            </w:r>
          </w:p>
        </w:tc>
      </w:tr>
      <w:tr>
        <w:tc>
          <w:tcPr>
            <w:tcW w:type="dxa" w:w="7200"/>
          </w:tcPr>
          <w:p>
            <w:r>
              <w:t>Now we are settling for a crowded city with high taxes, most everyone forced out of town and so many ordinances that who knows what to enforce!</w:t>
            </w:r>
          </w:p>
        </w:tc>
      </w:tr>
      <w:tr>
        <w:tc>
          <w:tcPr>
            <w:tcW w:type="dxa" w:w="7200"/>
          </w:tcPr>
          <w:p>
            <w:r>
              <w:t>Development should also be away from the core of the city in order to spread out the traffic and growth.</w:t>
            </w:r>
          </w:p>
        </w:tc>
      </w:tr>
      <w:tr>
        <w:tc>
          <w:tcPr>
            <w:tcW w:type="dxa" w:w="7200"/>
          </w:tcPr>
          <w:p>
            <w:r>
              <w:t>You've ruined the city!</w:t>
            </w:r>
          </w:p>
        </w:tc>
      </w:tr>
      <w:tr>
        <w:tc>
          <w:tcPr>
            <w:tcW w:type="dxa" w:w="7200"/>
          </w:tcPr>
          <w:p>
            <w:r>
              <w:t>Let's manage our growth!</w:t>
            </w:r>
          </w:p>
        </w:tc>
      </w:tr>
      <w:tr>
        <w:tc>
          <w:tcPr>
            <w:tcW w:type="dxa" w:w="7200"/>
          </w:tcPr>
          <w:p>
            <w:r>
              <w:t>ALLOW AUSTIN TO STAY AUSTIN WHILE UPDATING LEAVE ROOM FOR CARS CUT ALL GRASS AT ANY INTERSECTION.</w:t>
            </w:r>
          </w:p>
        </w:tc>
      </w:tr>
      <w:tr>
        <w:tc>
          <w:tcPr>
            <w:tcW w:type="dxa" w:w="7200"/>
          </w:tcPr>
          <w:p>
            <w:r>
              <w:t>Too many high rise buildings going in to downtown and blocking some awesome views of the capital, the stadium and Lady Bird Lake!</w:t>
            </w:r>
          </w:p>
        </w:tc>
      </w:tr>
      <w:tr>
        <w:tc>
          <w:tcPr>
            <w:tcW w:type="dxa" w:w="7200"/>
          </w:tcPr>
          <w:p>
            <w:r>
              <w:t>Please don't change the zoning of our single family neighborhood to allow for multi-family structures.</w:t>
            </w:r>
          </w:p>
        </w:tc>
      </w:tr>
    </w:tbl>
    <w:p>
      <w:pPr>
        <w:pStyle w:val="Heading2"/>
        <w:keepNext w:val="0"/>
        <w:keepLines w:val="0"/>
        <w:pageBreakBefore w:val="0"/>
      </w:pPr>
      <w:r>
        <w:br/>
        <w:t>Key point: THE HOMELESS POPULATION NEEDS MORE HELP/ATTENTION  (Con, 22 matching comments, 23 matching sentences)</w:t>
      </w:r>
      <w:r>
        <w:bookmarkStart w:id="0" w:name="table_bookmark15"/>
        <w:r/>
        <w:bookmarkEnd w:id="0" w:name="table_bookmark15"/>
      </w:r>
      <w:r>
        <w:rPr>
          <w:b w:val="0"/>
          <w:i w:val="0"/>
          <w:color w:val="405E8D"/>
        </w:rPr>
        <w:hyperlink w:anchor="hierarchy_bookmark15"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THE HOMELESS POPULATION NEEDS MORE HELP/ATTENTION</w:t>
            </w:r>
          </w:p>
        </w:tc>
      </w:tr>
      <w:tr>
        <w:tc>
          <w:tcPr>
            <w:tcW w:type="dxa" w:w="7200"/>
          </w:tcPr>
          <w:p>
            <w:r>
              <w:t>Take better care of the poor addicted disenfranchised people - help get them in programs and off the drugs, off the streets.</w:t>
            </w:r>
          </w:p>
        </w:tc>
      </w:tr>
      <w:tr>
        <w:tc>
          <w:tcPr>
            <w:tcW w:type="dxa" w:w="7200"/>
          </w:tcPr>
          <w:p>
            <w:r>
              <w:t>HOMELESS SITUATION NEEDS TO BE ADDRESSED IN THE DOWNTOWN AREA</w:t>
            </w:r>
          </w:p>
        </w:tc>
      </w:tr>
      <w:tr>
        <w:tc>
          <w:tcPr>
            <w:tcW w:type="dxa" w:w="7200"/>
          </w:tcPr>
          <w:p>
            <w:r>
              <w:t>You need to take care of the homeless population in downtown Austin.</w:t>
            </w:r>
          </w:p>
        </w:tc>
      </w:tr>
      <w:tr>
        <w:tc>
          <w:tcPr>
            <w:tcW w:type="dxa" w:w="7200"/>
          </w:tcPr>
          <w:p>
            <w:r>
              <w:t>We need better housing solutions for low income and homeless individuals.</w:t>
            </w:r>
          </w:p>
        </w:tc>
      </w:tr>
      <w:tr>
        <w:tc>
          <w:tcPr>
            <w:tcW w:type="dxa" w:w="7200"/>
          </w:tcPr>
          <w:p>
            <w:r>
              <w:t>Make homelessness a top priority.</w:t>
            </w:r>
          </w:p>
        </w:tc>
      </w:tr>
      <w:tr>
        <w:tc>
          <w:tcPr>
            <w:tcW w:type="dxa" w:w="7200"/>
          </w:tcPr>
          <w:p>
            <w:r>
              <w:t>More roads, affordable housing, better policing, help the homeless.</w:t>
            </w:r>
          </w:p>
        </w:tc>
      </w:tr>
      <w:tr>
        <w:tc>
          <w:tcPr>
            <w:tcW w:type="dxa" w:w="7200"/>
          </w:tcPr>
          <w:p>
            <w:r>
              <w:t>What is the plan for the homeless population?</w:t>
            </w:r>
          </w:p>
        </w:tc>
      </w:tr>
      <w:tr>
        <w:tc>
          <w:tcPr>
            <w:tcW w:type="dxa" w:w="7200"/>
          </w:tcPr>
          <w:p>
            <w:r>
              <w:t>We need a coordinated effort by many agencies to find housing, training, rehab, healthcare and work for our homeless.</w:t>
            </w:r>
          </w:p>
        </w:tc>
      </w:tr>
      <w:tr>
        <w:tc>
          <w:tcPr>
            <w:tcW w:type="dxa" w:w="7200"/>
          </w:tcPr>
          <w:p>
            <w:r>
              <w:t>Or if there are houses, there should be a better effort to get the information to the people who need housing.</w:t>
            </w:r>
          </w:p>
        </w:tc>
      </w:tr>
      <w:tr>
        <w:tc>
          <w:tcPr>
            <w:tcW w:type="dxa" w:w="7200"/>
          </w:tcPr>
          <w:p>
            <w:r>
              <w:t>Address homelessness</w:t>
            </w:r>
          </w:p>
        </w:tc>
      </w:tr>
      <w:tr>
        <w:tc>
          <w:tcPr>
            <w:tcW w:type="dxa" w:w="7200"/>
          </w:tcPr>
          <w:p>
            <w:r>
              <w:t>Please help all the people in east Austin loosing their home</w:t>
            </w:r>
          </w:p>
        </w:tc>
      </w:tr>
      <w:tr>
        <w:tc>
          <w:tcPr>
            <w:tcW w:type="dxa" w:w="7200"/>
          </w:tcPr>
          <w:p>
            <w:r>
              <w:t>BIG HOMELESS POPULATION.</w:t>
            </w:r>
          </w:p>
        </w:tc>
      </w:tr>
      <w:tr>
        <w:tc>
          <w:tcPr>
            <w:tcW w:type="dxa" w:w="7200"/>
          </w:tcPr>
          <w:p>
            <w:r>
              <w:t>The city should provide free housing for homeless people as Seattle does.</w:t>
            </w:r>
          </w:p>
        </w:tc>
      </w:tr>
      <w:tr>
        <w:tc>
          <w:tcPr>
            <w:tcW w:type="dxa" w:w="7200"/>
          </w:tcPr>
          <w:p>
            <w:r>
              <w:t>PLEASE PROVIDE SAFE FREE FACILITIES FOR OUR HOMELESS POPULATION.</w:t>
            </w:r>
          </w:p>
        </w:tc>
      </w:tr>
      <w:tr>
        <w:tc>
          <w:tcPr>
            <w:tcW w:type="dxa" w:w="7200"/>
          </w:tcPr>
          <w:p>
            <w:r>
              <w:t>They can barely survive in this city.</w:t>
            </w:r>
          </w:p>
        </w:tc>
      </w:tr>
      <w:tr>
        <w:tc>
          <w:tcPr>
            <w:tcW w:type="dxa" w:w="7200"/>
          </w:tcPr>
          <w:p>
            <w:r>
              <w:t>Stop worrying about DWIs and pay attention to the danger of the homeless population both downtown and in city parks.</w:t>
            </w:r>
          </w:p>
        </w:tc>
      </w:tr>
      <w:tr>
        <w:tc>
          <w:tcPr>
            <w:tcW w:type="dxa" w:w="7200"/>
          </w:tcPr>
          <w:p>
            <w:r>
              <w:t>Due to the lack of security and no caring</w:t>
            </w:r>
          </w:p>
        </w:tc>
      </w:tr>
      <w:tr>
        <w:tc>
          <w:tcPr>
            <w:tcW w:type="dxa" w:w="7200"/>
          </w:tcPr>
          <w:p>
            <w:r>
              <w:t>We need some emergency help!</w:t>
            </w:r>
          </w:p>
        </w:tc>
      </w:tr>
      <w:tr>
        <w:tc>
          <w:tcPr>
            <w:tcW w:type="dxa" w:w="7200"/>
          </w:tcPr>
          <w:p>
            <w:r>
              <w:t>SUPPORT THE SOCIAL SERVICE SECTOR</w:t>
            </w:r>
          </w:p>
        </w:tc>
      </w:tr>
      <w:tr>
        <w:tc>
          <w:tcPr>
            <w:tcW w:type="dxa" w:w="7200"/>
          </w:tcPr>
          <w:p>
            <w:r>
              <w:t>Whatever social services people need to get back on their feet and become part of this vibrant economy -- do it!!!</w:t>
            </w:r>
          </w:p>
        </w:tc>
      </w:tr>
      <w:tr>
        <w:tc>
          <w:tcPr>
            <w:tcW w:type="dxa" w:w="7200"/>
          </w:tcPr>
          <w:p>
            <w:r>
              <w:t>THEY DON'T HELP US.</w:t>
            </w:r>
          </w:p>
        </w:tc>
      </w:tr>
      <w:tr>
        <w:tc>
          <w:tcPr>
            <w:tcW w:type="dxa" w:w="7200"/>
          </w:tcPr>
          <w:p>
            <w:r>
              <w:t>Drinking water and affordable housing.</w:t>
            </w:r>
          </w:p>
        </w:tc>
      </w:tr>
    </w:tbl>
    <w:p>
      <w:pPr>
        <w:pStyle w:val="Heading2"/>
        <w:keepNext w:val="0"/>
        <w:keepLines w:val="0"/>
        <w:pageBreakBefore w:val="0"/>
      </w:pPr>
      <w:r>
        <w:br/>
        <w:t>Key point: Clean up the homeless population downtown!  (Con, 20 matching comments, 22 matching sentences)</w:t>
      </w:r>
      <w:r>
        <w:bookmarkStart w:id="0" w:name="table_bookmark16"/>
        <w:r/>
        <w:bookmarkEnd w:id="0" w:name="table_bookmark16"/>
      </w:r>
      <w:r>
        <w:rPr>
          <w:b w:val="0"/>
          <w:i w:val="0"/>
          <w:color w:val="405E8D"/>
        </w:rPr>
        <w:hyperlink w:anchor="hierarchy_bookmark16"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Clean up the homeless population downtown!</w:t>
            </w:r>
          </w:p>
        </w:tc>
      </w:tr>
      <w:tr>
        <w:tc>
          <w:tcPr>
            <w:tcW w:type="dxa" w:w="7200"/>
          </w:tcPr>
          <w:p>
            <w:r>
              <w:t>HOMELESS SITUATION NEEDS TO BE ADDRESSED IN THE DOWNTOWN AREA</w:t>
            </w:r>
          </w:p>
        </w:tc>
      </w:tr>
      <w:tr>
        <w:tc>
          <w:tcPr>
            <w:tcW w:type="dxa" w:w="7200"/>
          </w:tcPr>
          <w:p>
            <w:r>
              <w:t>Stop worrying about DWIs and pay attention to the danger of the homeless population both downtown and in city parks.</w:t>
            </w:r>
          </w:p>
        </w:tc>
      </w:tr>
      <w:tr>
        <w:tc>
          <w:tcPr>
            <w:tcW w:type="dxa" w:w="7200"/>
          </w:tcPr>
          <w:p>
            <w:r>
              <w:t>Get rid of the homeless.</w:t>
            </w:r>
          </w:p>
        </w:tc>
      </w:tr>
      <w:tr>
        <w:tc>
          <w:tcPr>
            <w:tcW w:type="dxa" w:w="7200"/>
          </w:tcPr>
          <w:p>
            <w:r>
              <w:t>Get homeless people off the main streets and libraries.</w:t>
            </w:r>
          </w:p>
        </w:tc>
      </w:tr>
      <w:tr>
        <w:tc>
          <w:tcPr>
            <w:tcW w:type="dxa" w:w="7200"/>
          </w:tcPr>
          <w:p>
            <w:r>
              <w:t>You need to take care of the homeless population in downtown Austin.</w:t>
            </w:r>
          </w:p>
        </w:tc>
      </w:tr>
      <w:tr>
        <w:tc>
          <w:tcPr>
            <w:tcW w:type="dxa" w:w="7200"/>
          </w:tcPr>
          <w:p>
            <w:r>
              <w:t>ENFORCE LAWS ON THE BOOKS TO DECREASE INFLUX OF STREET PEOPLE AND PANHANDLERS DOWNTOWN AUSTIN SHOULD BE ASHAMED OF DOWNTOWN HARASSMENT.</w:t>
            </w:r>
          </w:p>
        </w:tc>
      </w:tr>
      <w:tr>
        <w:tc>
          <w:tcPr>
            <w:tcW w:type="dxa" w:w="7200"/>
          </w:tcPr>
          <w:p>
            <w:r>
              <w:t>BIG HOMELESS POPULATION.</w:t>
            </w:r>
          </w:p>
        </w:tc>
      </w:tr>
      <w:tr>
        <w:tc>
          <w:tcPr>
            <w:tcW w:type="dxa" w:w="7200"/>
          </w:tcPr>
          <w:p>
            <w:r>
              <w:t>More roads, affordable housing, better policing, help the homeless.</w:t>
            </w:r>
          </w:p>
        </w:tc>
      </w:tr>
      <w:tr>
        <w:tc>
          <w:tcPr>
            <w:tcW w:type="dxa" w:w="7200"/>
          </w:tcPr>
          <w:p>
            <w:r>
              <w:t>What is the plan for the homeless population?</w:t>
            </w:r>
          </w:p>
        </w:tc>
      </w:tr>
      <w:tr>
        <w:tc>
          <w:tcPr>
            <w:tcW w:type="dxa" w:w="7200"/>
          </w:tcPr>
          <w:p>
            <w:r>
              <w:t>Address homelessness</w:t>
            </w:r>
          </w:p>
        </w:tc>
      </w:tr>
      <w:tr>
        <w:tc>
          <w:tcPr>
            <w:tcW w:type="dxa" w:w="7200"/>
          </w:tcPr>
          <w:p>
            <w:r>
              <w:t>Street parking not allowing for cars to park on both side of residential street-, homeless people littering and sleeping under bridges along IH-35.</w:t>
            </w:r>
          </w:p>
        </w:tc>
      </w:tr>
      <w:tr>
        <w:tc>
          <w:tcPr>
            <w:tcW w:type="dxa" w:w="7200"/>
          </w:tcPr>
          <w:p>
            <w:r>
              <w:t>a cleaner downtown area</w:t>
            </w:r>
          </w:p>
        </w:tc>
      </w:tr>
      <w:tr>
        <w:tc>
          <w:tcPr>
            <w:tcW w:type="dxa" w:w="7200"/>
          </w:tcPr>
          <w:p>
            <w:r>
              <w:t>THE HOMELESS POPULATION NEEDS MORE HELP/ATTENTION</w:t>
            </w:r>
          </w:p>
        </w:tc>
      </w:tr>
      <w:tr>
        <w:tc>
          <w:tcPr>
            <w:tcW w:type="dxa" w:w="7200"/>
          </w:tcPr>
          <w:p>
            <w:r>
              <w:t>I work downtown and do not feel safe walking around because of the large and growing homeless population.</w:t>
            </w:r>
          </w:p>
        </w:tc>
      </w:tr>
      <w:tr>
        <w:tc>
          <w:tcPr>
            <w:tcW w:type="dxa" w:w="7200"/>
          </w:tcPr>
          <w:p>
            <w:r>
              <w:t>Make homelessness a top priority.</w:t>
            </w:r>
          </w:p>
        </w:tc>
      </w:tr>
      <w:tr>
        <w:tc>
          <w:tcPr>
            <w:tcW w:type="dxa" w:w="7200"/>
          </w:tcPr>
          <w:p>
            <w:r>
              <w:t>HOMELESS ROAMING NEIGHBORHOODS INTOXICATED WORRYSOME</w:t>
            </w:r>
          </w:p>
        </w:tc>
      </w:tr>
      <w:tr>
        <w:tc>
          <w:tcPr>
            <w:tcW w:type="dxa" w:w="7200"/>
          </w:tcPr>
          <w:p>
            <w:r>
              <w:t>It looks like a war zone driving by the shelters on Neches with people and trash everywhere and it is not safe for citizens to walk around the downtown area.</w:t>
            </w:r>
          </w:p>
        </w:tc>
      </w:tr>
      <w:tr>
        <w:tc>
          <w:tcPr>
            <w:tcW w:type="dxa" w:w="7200"/>
          </w:tcPr>
          <w:p>
            <w:r>
              <w:t>MOVE HOMELESS SHELTER, STOP INCREASING RENT, HELP WITH TRAFFIC, BRING BACK UBER</w:t>
            </w:r>
          </w:p>
        </w:tc>
      </w:tr>
      <w:tr>
        <w:tc>
          <w:tcPr>
            <w:tcW w:type="dxa" w:w="7200"/>
          </w:tcPr>
          <w:p>
            <w:r>
              <w:t>Please do something to get them back!</w:t>
            </w:r>
          </w:p>
        </w:tc>
      </w:tr>
      <w:tr>
        <w:tc>
          <w:tcPr>
            <w:tcW w:type="dxa" w:w="7200"/>
          </w:tcPr>
          <w:p>
            <w:r>
              <w:t>Stop letting 6th street turn into a zoo every Thursday - Sunday.</w:t>
            </w:r>
          </w:p>
        </w:tc>
      </w:tr>
      <w:tr>
        <w:tc>
          <w:tcPr>
            <w:tcW w:type="dxa" w:w="7200"/>
          </w:tcPr>
          <w:p>
            <w:r>
              <w:t>Clean the streets.</w:t>
            </w:r>
          </w:p>
        </w:tc>
      </w:tr>
    </w:tbl>
    <w:p>
      <w:pPr>
        <w:pStyle w:val="Heading2"/>
        <w:keepNext w:val="0"/>
        <w:keepLines w:val="0"/>
        <w:pageBreakBefore w:val="0"/>
      </w:pPr>
      <w:r>
        <w:br/>
        <w:t>Key point: FOCUS ON SUSTAINABILITY INSTEAD OF GROWTH.  (Con, 26 matching comments, 26 matching sentences)</w:t>
      </w:r>
      <w:r>
        <w:bookmarkStart w:id="0" w:name="table_bookmark13"/>
        <w:r/>
        <w:bookmarkEnd w:id="0" w:name="table_bookmark13"/>
      </w:r>
      <w:r>
        <w:rPr>
          <w:b w:val="0"/>
          <w:i w:val="0"/>
          <w:color w:val="405E8D"/>
        </w:rPr>
        <w:hyperlink w:anchor="hierarchy_bookmark13"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FOCUS ON SUSTAINABILITY INSTEAD OF GROWTH.</w:t>
            </w:r>
          </w:p>
        </w:tc>
      </w:tr>
      <w:tr>
        <w:tc>
          <w:tcPr>
            <w:tcW w:type="dxa" w:w="7200"/>
          </w:tcPr>
          <w:p>
            <w:r>
              <w:t>More emphasis on long term planning as opposed to short term fixes should be tried in general.</w:t>
            </w:r>
          </w:p>
        </w:tc>
      </w:tr>
      <w:tr>
        <w:tc>
          <w:tcPr>
            <w:tcW w:type="dxa" w:w="7200"/>
          </w:tcPr>
          <w:p>
            <w:r>
              <w:t>Let's manage our growth!</w:t>
            </w:r>
          </w:p>
        </w:tc>
      </w:tr>
      <w:tr>
        <w:tc>
          <w:tcPr>
            <w:tcW w:type="dxa" w:w="7200"/>
          </w:tcPr>
          <w:p>
            <w:r>
              <w:t>Slow down the commercial/entertainment oriented development of central Austin neighborhoods with a focus on preserving the lifestyles and economic viability for residents in the aforementioned central Austin neighborhoods.</w:t>
            </w:r>
          </w:p>
        </w:tc>
      </w:tr>
      <w:tr>
        <w:tc>
          <w:tcPr>
            <w:tcW w:type="dxa" w:w="7200"/>
          </w:tcPr>
          <w:p>
            <w:r>
              <w:t>NO MORE GROWTH, FOR PETE SAKE, TRAFFIC IS HORRIBLE</w:t>
            </w:r>
          </w:p>
        </w:tc>
      </w:tr>
      <w:tr>
        <w:tc>
          <w:tcPr>
            <w:tcW w:type="dxa" w:w="7200"/>
          </w:tcPr>
          <w:p>
            <w:r>
              <w:t>Austin growth is out of control - keep housing affordable, quit building condo's etc!</w:t>
            </w:r>
          </w:p>
        </w:tc>
      </w:tr>
      <w:tr>
        <w:tc>
          <w:tcPr>
            <w:tcW w:type="dxa" w:w="7200"/>
          </w:tcPr>
          <w:p>
            <w:r>
              <w:t>Slow growth!</w:t>
            </w:r>
          </w:p>
        </w:tc>
      </w:tr>
      <w:tr>
        <w:tc>
          <w:tcPr>
            <w:tcW w:type="dxa" w:w="7200"/>
          </w:tcPr>
          <w:p>
            <w:r>
              <w:t>Austin must stop growing.</w:t>
            </w:r>
          </w:p>
        </w:tc>
      </w:tr>
      <w:tr>
        <w:tc>
          <w:tcPr>
            <w:tcW w:type="dxa" w:w="7200"/>
          </w:tcPr>
          <w:p>
            <w:r>
              <w:t>stop the insane growth</w:t>
            </w:r>
          </w:p>
        </w:tc>
      </w:tr>
      <w:tr>
        <w:tc>
          <w:tcPr>
            <w:tcW w:type="dxa" w:w="7200"/>
          </w:tcPr>
          <w:p>
            <w:r>
              <w:t>This city is growing faster than we can keep up and it's time to get really serious about it and stop building so many downtown condos.</w:t>
            </w:r>
          </w:p>
        </w:tc>
      </w:tr>
      <w:tr>
        <w:tc>
          <w:tcPr>
            <w:tcW w:type="dxa" w:w="7200"/>
          </w:tcPr>
          <w:p>
            <w:r>
              <w:t>It is not sustainable.</w:t>
            </w:r>
          </w:p>
        </w:tc>
      </w:tr>
      <w:tr>
        <w:tc>
          <w:tcPr>
            <w:tcW w:type="dxa" w:w="7200"/>
          </w:tcPr>
          <w:p>
            <w:r>
              <w:t>There is not a good balance of growth and development, and protecting the residents who currently live in Austin neighborhoods.</w:t>
            </w:r>
          </w:p>
        </w:tc>
      </w:tr>
      <w:tr>
        <w:tc>
          <w:tcPr>
            <w:tcW w:type="dxa" w:w="7200"/>
          </w:tcPr>
          <w:p>
            <w:r>
              <w:t>PLEASE FOSTER POPULATION CONTROL FOR QUALITY OF LIFE</w:t>
            </w:r>
          </w:p>
        </w:tc>
      </w:tr>
      <w:tr>
        <w:tc>
          <w:tcPr>
            <w:tcW w:type="dxa" w:w="7200"/>
          </w:tcPr>
          <w:p>
            <w:r>
              <w:t>They need to spend time on only the very important basic needs of the city like TRAFFIC, safety, Utilities planned growth and planning home and building code to move forward more energy and water conservation.</w:t>
            </w:r>
          </w:p>
        </w:tc>
      </w:tr>
      <w:tr>
        <w:tc>
          <w:tcPr>
            <w:tcW w:type="dxa" w:w="7200"/>
          </w:tcPr>
          <w:p>
            <w:r>
              <w:t>Please stop over growth of city!!</w:t>
            </w:r>
          </w:p>
        </w:tc>
      </w:tr>
      <w:tr>
        <w:tc>
          <w:tcPr>
            <w:tcW w:type="dxa" w:w="7200"/>
          </w:tcPr>
          <w:p>
            <w:r>
              <w:t>Plus, we are losing far too many trees and natural green spaces to construction and expansion to accommodate the influx of outsiders.</w:t>
            </w:r>
          </w:p>
        </w:tc>
      </w:tr>
      <w:tr>
        <w:tc>
          <w:tcPr>
            <w:tcW w:type="dxa" w:w="7200"/>
          </w:tcPr>
          <w:p>
            <w:r>
              <w:t>It needs to be addressed for our city to continue to thrive.</w:t>
            </w:r>
          </w:p>
        </w:tc>
      </w:tr>
      <w:tr>
        <w:tc>
          <w:tcPr>
            <w:tcW w:type="dxa" w:w="7200"/>
          </w:tcPr>
          <w:p>
            <w:r>
              <w:t>AS WE GROW PROTECT OUR WATER SUPPLY, WATERWAYS THE EDWARDS AQUIFER AND THE JEWEL IN OUR CROWN, BARTON SPRINGS ONCE THE WATER GOES THE PEOPLE GO, DON'T MESS WITH THE SPRINGS</w:t>
            </w:r>
          </w:p>
        </w:tc>
      </w:tr>
      <w:tr>
        <w:tc>
          <w:tcPr>
            <w:tcW w:type="dxa" w:w="7200"/>
          </w:tcPr>
          <w:p>
            <w:r>
              <w:t>GROWTH IS KILLING THE CITY I USED TO LOVE</w:t>
            </w:r>
          </w:p>
        </w:tc>
      </w:tr>
      <w:tr>
        <w:tc>
          <w:tcPr>
            <w:tcW w:type="dxa" w:w="7200"/>
          </w:tcPr>
          <w:p>
            <w:r>
              <w:t>Please invest in something that isn't car-based, because car-based investment can only become prohibitively congested long before we've reached the density to attempt any sustainable solution to our affordability crisis.</w:t>
            </w:r>
          </w:p>
        </w:tc>
      </w:tr>
      <w:tr>
        <w:tc>
          <w:tcPr>
            <w:tcW w:type="dxa" w:w="7200"/>
          </w:tcPr>
          <w:p>
            <w:r>
              <w:t>CONTROL DEVELOPMENT, AUSTIN IS BEING OVERPOPULATED, YOU CAN'T FIX THE HORRIBLE TRAFFIC PROBLEMS BY CONTINUING TO BUILD</w:t>
            </w:r>
          </w:p>
        </w:tc>
      </w:tr>
      <w:tr>
        <w:tc>
          <w:tcPr>
            <w:tcW w:type="dxa" w:w="7200"/>
          </w:tcPr>
          <w:p>
            <w:r>
              <w:t>NEED TO HAVE A PLAN FOR BALANCING CITY GROWTH W/THE QUALITY OF LIFE/AFFORDABLITY FOR LOW INCOME, MINOIRTY, YOUNG, CREATIVE POPULATION AND ASSIST HOMELESS POPULATION</w:t>
            </w:r>
          </w:p>
        </w:tc>
      </w:tr>
      <w:tr>
        <w:tc>
          <w:tcPr>
            <w:tcW w:type="dxa" w:w="7200"/>
          </w:tcPr>
          <w:p>
            <w:r>
              <w:t>Why then, for the sake of growth, prosperity and infrastructure in general is there only ONE major freeway intersecting this fast-growing and fabulous city?</w:t>
            </w:r>
          </w:p>
        </w:tc>
      </w:tr>
      <w:tr>
        <w:tc>
          <w:tcPr>
            <w:tcW w:type="dxa" w:w="7200"/>
          </w:tcPr>
          <w:p>
            <w:r>
              <w:t>Please start to understand economics, the more you spend on different programs outside of what should be city responsibilities, the more taxes go up and the more unaffordable the city becomes.</w:t>
            </w:r>
          </w:p>
        </w:tc>
      </w:tr>
      <w:tr>
        <w:tc>
          <w:tcPr>
            <w:tcW w:type="dxa" w:w="7200"/>
          </w:tcPr>
          <w:p>
            <w:r>
              <w:t>Should be grant funds allocated to promote small businesses  I own a small business and need financial assistance to stay afloat  a small grant of 10,000.00 would allow my business to thrive</w:t>
            </w:r>
          </w:p>
        </w:tc>
      </w:tr>
      <w:tr>
        <w:tc>
          <w:tcPr>
            <w:tcW w:type="dxa" w:w="7200"/>
          </w:tcPr>
          <w:p>
            <w:r>
              <w:t>BETTER PLAN FOR GROWTH BEFORE BRINGING IN NEW BUSINESSES.</w:t>
            </w:r>
          </w:p>
        </w:tc>
      </w:tr>
    </w:tbl>
    <w:p>
      <w:pPr>
        <w:pStyle w:val="Heading2"/>
        <w:keepNext w:val="0"/>
        <w:keepLines w:val="0"/>
        <w:pageBreakBefore w:val="0"/>
      </w:pPr>
      <w:r>
        <w:br/>
        <w:t>Key point: Fewer bicycles for safer roads.  (Con, 18 matching comments, 18 matching sentences)</w:t>
      </w:r>
      <w:r>
        <w:bookmarkStart w:id="0" w:name="table_bookmark17"/>
        <w:r/>
        <w:bookmarkEnd w:id="0" w:name="table_bookmark17"/>
      </w:r>
      <w:r>
        <w:rPr>
          <w:b w:val="0"/>
          <w:i w:val="0"/>
          <w:color w:val="405E8D"/>
        </w:rPr>
        <w:hyperlink w:anchor="hierarchy_bookmark17"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Fewer bicycles for safer roads.</w:t>
            </w:r>
          </w:p>
        </w:tc>
      </w:tr>
      <w:tr>
        <w:tc>
          <w:tcPr>
            <w:tcW w:type="dxa" w:w="7200"/>
          </w:tcPr>
          <w:p>
            <w:r>
              <w:t>Get the bikes off the streets and improve traffic flow in and out of the city.</w:t>
            </w:r>
          </w:p>
        </w:tc>
      </w:tr>
      <w:tr>
        <w:tc>
          <w:tcPr>
            <w:tcW w:type="dxa" w:w="7200"/>
          </w:tcPr>
          <w:p>
            <w:r>
              <w:t>Bicycle lanes have negatively impacted travel and safety in this city.</w:t>
            </w:r>
          </w:p>
        </w:tc>
      </w:tr>
      <w:tr>
        <w:tc>
          <w:tcPr>
            <w:tcW w:type="dxa" w:w="7200"/>
          </w:tcPr>
          <w:p>
            <w:r>
              <w:t>improve bicycle routes and safety</w:t>
            </w:r>
          </w:p>
        </w:tc>
      </w:tr>
      <w:tr>
        <w:tc>
          <w:tcPr>
            <w:tcW w:type="dxa" w:w="7200"/>
          </w:tcPr>
          <w:p>
            <w:r>
              <w:t>Remove peddlers at traffic lights and fix traffic problems.</w:t>
            </w:r>
          </w:p>
        </w:tc>
      </w:tr>
      <w:tr>
        <w:tc>
          <w:tcPr>
            <w:tcW w:type="dxa" w:w="7200"/>
          </w:tcPr>
          <w:p>
            <w:r>
              <w:t>It's more important to improve the infrastructure for bikes and pedestrians and public transportation to reduce the amount of cars on the roads.</w:t>
            </w:r>
          </w:p>
        </w:tc>
      </w:tr>
      <w:tr>
        <w:tc>
          <w:tcPr>
            <w:tcW w:type="dxa" w:w="7200"/>
          </w:tcPr>
          <w:p>
            <w:r>
              <w:t>dangerous to drive here.</w:t>
            </w:r>
          </w:p>
        </w:tc>
      </w:tr>
      <w:tr>
        <w:tc>
          <w:tcPr>
            <w:tcW w:type="dxa" w:w="7200"/>
          </w:tcPr>
          <w:p>
            <w:r>
              <w:t>The road would be safer with more trimming of weeds &amp; trees.</w:t>
            </w:r>
          </w:p>
        </w:tc>
      </w:tr>
      <w:tr>
        <w:tc>
          <w:tcPr>
            <w:tcW w:type="dxa" w:w="7200"/>
          </w:tcPr>
          <w:p>
            <w:r>
              <w:t>Get rid of bicycle lanes, they steal space from autos and are unsafe.</w:t>
            </w:r>
          </w:p>
        </w:tc>
      </w:tr>
      <w:tr>
        <w:tc>
          <w:tcPr>
            <w:tcW w:type="dxa" w:w="7200"/>
          </w:tcPr>
          <w:p>
            <w:r>
              <w:t>Bicycles only add to the need to adjust speed to actual and real conditions to save lives and reduce injuries.</w:t>
            </w:r>
          </w:p>
        </w:tc>
      </w:tr>
      <w:tr>
        <w:tc>
          <w:tcPr>
            <w:tcW w:type="dxa" w:w="7200"/>
          </w:tcPr>
          <w:p>
            <w:r>
              <w:t>My family cannot walk safely in our neighborhood because there are very few sidewalks and traffic is awful.</w:t>
            </w:r>
          </w:p>
        </w:tc>
      </w:tr>
      <w:tr>
        <w:tc>
          <w:tcPr>
            <w:tcW w:type="dxa" w:w="7200"/>
          </w:tcPr>
          <w:p>
            <w:r>
              <w:t>Please improve bike accessibility and fix the automotive traffic nightmare!</w:t>
            </w:r>
          </w:p>
        </w:tc>
      </w:tr>
      <w:tr>
        <w:tc>
          <w:tcPr>
            <w:tcW w:type="dxa" w:w="7200"/>
          </w:tcPr>
          <w:p>
            <w:r>
              <w:t>PAY MORE ATTENTION TO CARS AND TRUCKS LESS TO BICYCLES.</w:t>
            </w:r>
          </w:p>
        </w:tc>
      </w:tr>
      <w:tr>
        <w:tc>
          <w:tcPr>
            <w:tcW w:type="dxa" w:w="7200"/>
          </w:tcPr>
          <w:p>
            <w:r>
              <w:t>THE TRAFFIC AND THE POLICE NEED TO BE ADDRESSED.</w:t>
            </w:r>
          </w:p>
        </w:tc>
      </w:tr>
      <w:tr>
        <w:tc>
          <w:tcPr>
            <w:tcW w:type="dxa" w:w="7200"/>
          </w:tcPr>
          <w:p>
            <w:r>
              <w:t>There are already too many bike paths in this city and not enough paved surfaces for vehicles.</w:t>
            </w:r>
          </w:p>
        </w:tc>
      </w:tr>
      <w:tr>
        <w:tc>
          <w:tcPr>
            <w:tcW w:type="dxa" w:w="7200"/>
          </w:tcPr>
          <w:p>
            <w:r>
              <w:t>People speed through the residential neighborhoods and do not drive 25 which would help reduce accidents or animals being run over.</w:t>
            </w:r>
          </w:p>
        </w:tc>
      </w:tr>
      <w:tr>
        <w:tc>
          <w:tcPr>
            <w:tcW w:type="dxa" w:w="7200"/>
          </w:tcPr>
          <w:p>
            <w:r>
              <w:t>I don't feel safe going to work!</w:t>
            </w:r>
          </w:p>
        </w:tc>
      </w:tr>
      <w:tr>
        <w:tc>
          <w:tcPr>
            <w:tcW w:type="dxa" w:w="7200"/>
          </w:tcPr>
          <w:p>
            <w:r>
              <w:t>fix the roads so automobiles can travel easier.</w:t>
            </w:r>
          </w:p>
        </w:tc>
      </w:tr>
    </w:tbl>
    <w:p>
      <w:pPr>
        <w:pStyle w:val="Heading2"/>
        <w:keepNext w:val="0"/>
        <w:keepLines w:val="0"/>
        <w:pageBreakBefore w:val="0"/>
      </w:pPr>
      <w:r>
        <w:br/>
        <w:t>Key point: The permitting process has got to improve.  (Con, 15 matching comments, 18 matching sentences)</w:t>
      </w:r>
      <w:r>
        <w:bookmarkStart w:id="0" w:name="table_bookmark18"/>
        <w:r/>
        <w:bookmarkEnd w:id="0" w:name="table_bookmark18"/>
      </w:r>
      <w:r>
        <w:rPr>
          <w:b w:val="0"/>
          <w:i w:val="0"/>
          <w:color w:val="405E8D"/>
        </w:rPr>
        <w:hyperlink w:anchor="hierarchy_bookmark18"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The permitting process has got to improve.</w:t>
            </w:r>
          </w:p>
        </w:tc>
      </w:tr>
      <w:tr>
        <w:tc>
          <w:tcPr>
            <w:tcW w:type="dxa" w:w="7200"/>
          </w:tcPr>
          <w:p>
            <w:r>
              <w:t>Improve the inspection and application process for building and home remodel.</w:t>
            </w:r>
          </w:p>
        </w:tc>
      </w:tr>
      <w:tr>
        <w:tc>
          <w:tcPr>
            <w:tcW w:type="dxa" w:w="7200"/>
          </w:tcPr>
          <w:p>
            <w:r>
              <w:t>Streamline the residential permitting process.</w:t>
            </w:r>
          </w:p>
        </w:tc>
      </w:tr>
      <w:tr>
        <w:tc>
          <w:tcPr>
            <w:tcW w:type="dxa" w:w="7200"/>
          </w:tcPr>
          <w:p>
            <w:r>
              <w:t>Finally, you have to streamline the development process and the upgrade building code department.</w:t>
            </w:r>
          </w:p>
        </w:tc>
      </w:tr>
      <w:tr>
        <w:tc>
          <w:tcPr>
            <w:tcW w:type="dxa" w:w="7200"/>
          </w:tcPr>
          <w:p>
            <w:r>
              <w:t>Fix residential building permit process.</w:t>
            </w:r>
          </w:p>
        </w:tc>
      </w:tr>
      <w:tr>
        <w:tc>
          <w:tcPr>
            <w:tcW w:type="dxa" w:w="7200"/>
          </w:tcPr>
          <w:p>
            <w:r>
              <w:t>The permitting process needs to be updated-should be more electronic.</w:t>
            </w:r>
          </w:p>
        </w:tc>
      </w:tr>
      <w:tr>
        <w:tc>
          <w:tcPr>
            <w:tcW w:type="dxa" w:w="7200"/>
          </w:tcPr>
          <w:p>
            <w:r>
              <w:t>But, the process is too slow to remedy the current situation.</w:t>
            </w:r>
          </w:p>
        </w:tc>
      </w:tr>
      <w:tr>
        <w:tc>
          <w:tcPr>
            <w:tcW w:type="dxa" w:w="7200"/>
          </w:tcPr>
          <w:p>
            <w:r>
              <w:t>PERMITTING INSPECTION TIME IS TOO LONG.</w:t>
            </w:r>
          </w:p>
        </w:tc>
      </w:tr>
      <w:tr>
        <w:tc>
          <w:tcPr>
            <w:tcW w:type="dxa" w:w="7200"/>
          </w:tcPr>
          <w:p>
            <w:r>
              <w:t>RESIDENTIAL DEVELOPMENT PERMITTING TOO COMPLICATED AND EXPENSIVE.</w:t>
            </w:r>
          </w:p>
        </w:tc>
      </w:tr>
      <w:tr>
        <w:tc>
          <w:tcPr>
            <w:tcW w:type="dxa" w:w="7200"/>
          </w:tcPr>
          <w:p>
            <w:r>
              <w:t>FIX PERMITTING PROCESS (RESIDENTIAL)</w:t>
            </w:r>
          </w:p>
        </w:tc>
      </w:tr>
      <w:tr>
        <w:tc>
          <w:tcPr>
            <w:tcW w:type="dxa" w:w="7200"/>
          </w:tcPr>
          <w:p>
            <w:r>
              <w:t>SPEED UP PERMITTING</w:t>
            </w:r>
          </w:p>
        </w:tc>
      </w:tr>
      <w:tr>
        <w:tc>
          <w:tcPr>
            <w:tcW w:type="dxa" w:w="7200"/>
          </w:tcPr>
          <w:p>
            <w:r>
              <w:t>The development planning and review department is the worst excuse for "services" at the city.</w:t>
            </w:r>
          </w:p>
        </w:tc>
      </w:tr>
      <w:tr>
        <w:tc>
          <w:tcPr>
            <w:tcW w:type="dxa" w:w="7200"/>
          </w:tcPr>
          <w:p>
            <w:r>
              <w:t>Building permit is an unbelievable NUGHTMARE!!</w:t>
            </w:r>
          </w:p>
        </w:tc>
      </w:tr>
      <w:tr>
        <w:tc>
          <w:tcPr>
            <w:tcW w:type="dxa" w:w="7200"/>
          </w:tcPr>
          <w:p>
            <w:r>
              <w:t>The building inspectors all have different criteria for approving permits and the system is onerous to say the least.</w:t>
            </w:r>
          </w:p>
        </w:tc>
      </w:tr>
      <w:tr>
        <w:tc>
          <w:tcPr>
            <w:tcW w:type="dxa" w:w="7200"/>
          </w:tcPr>
          <w:p>
            <w:r>
              <w:t>BETTER UNDERSTANDING OF CODE COMPLIANCE REGS AND LESS BULLYING BY CODE OFFICER, SPREADING KNOWLEDGE NOT FEAR AND OT TATTLING</w:t>
            </w:r>
          </w:p>
        </w:tc>
      </w:tr>
      <w:tr>
        <w:tc>
          <w:tcPr>
            <w:tcW w:type="dxa" w:w="7200"/>
          </w:tcPr>
          <w:p>
            <w:r>
              <w:t>It is too difficult, slow, cumbersome and costs businesses too much time.</w:t>
            </w:r>
          </w:p>
        </w:tc>
      </w:tr>
      <w:tr>
        <w:tc>
          <w:tcPr>
            <w:tcW w:type="dxa" w:w="7200"/>
          </w:tcPr>
          <w:p>
            <w:r>
              <w:t>Rife with conflicts of interests, shady back room dealings, pay for privilege, inept process with exorbitant fees and delays.</w:t>
            </w:r>
          </w:p>
        </w:tc>
      </w:tr>
      <w:tr>
        <w:tc>
          <w:tcPr>
            <w:tcW w:type="dxa" w:w="7200"/>
          </w:tcPr>
          <w:p>
            <w:r>
              <w:t>It's so convoluted and customer unfriendly.</w:t>
            </w:r>
          </w:p>
        </w:tc>
      </w:tr>
    </w:tbl>
    <w:p>
      <w:pPr>
        <w:pStyle w:val="Heading2"/>
        <w:keepNext w:val="0"/>
        <w:keepLines w:val="0"/>
        <w:pageBreakBefore w:val="0"/>
      </w:pPr>
      <w:r>
        <w:br/>
        <w:t>Key point: City Council members should represent all citizens.  (Con, 16 matching comments, 17 matching sentences)</w:t>
      </w:r>
      <w:r>
        <w:bookmarkStart w:id="0" w:name="table_bookmark19"/>
        <w:r/>
        <w:bookmarkEnd w:id="0" w:name="table_bookmark19"/>
      </w:r>
      <w:r>
        <w:rPr>
          <w:b w:val="0"/>
          <w:i w:val="0"/>
          <w:color w:val="405E8D"/>
        </w:rPr>
        <w:hyperlink w:anchor="hierarchy_bookmark19"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City Council members should represent all citizens.</w:t>
            </w:r>
          </w:p>
        </w:tc>
      </w:tr>
      <w:tr>
        <w:tc>
          <w:tcPr>
            <w:tcW w:type="dxa" w:w="7200"/>
          </w:tcPr>
          <w:p>
            <w:r>
              <w:t>You were elected to serve your constituents, not yourself!</w:t>
            </w:r>
          </w:p>
        </w:tc>
      </w:tr>
      <w:tr>
        <w:tc>
          <w:tcPr>
            <w:tcW w:type="dxa" w:w="7200"/>
          </w:tcPr>
          <w:p>
            <w:r>
              <w:t>should serve all citizens, not just a few.</w:t>
            </w:r>
          </w:p>
        </w:tc>
      </w:tr>
      <w:tr>
        <w:tc>
          <w:tcPr>
            <w:tcW w:type="dxa" w:w="7200"/>
          </w:tcPr>
          <w:p>
            <w:r>
              <w:t>City residents and local businesses have to be a priority over big money corporate lobbyist</w:t>
            </w:r>
          </w:p>
        </w:tc>
      </w:tr>
      <w:tr>
        <w:tc>
          <w:tcPr>
            <w:tcW w:type="dxa" w:w="7200"/>
          </w:tcPr>
          <w:p>
            <w:r>
              <w:t>Find a way to get ALL city councilpersons to respond to media instead of letting one representative speak for everyone when the majority of us do not agree with him.</w:t>
            </w:r>
          </w:p>
        </w:tc>
      </w:tr>
      <w:tr>
        <w:tc>
          <w:tcPr>
            <w:tcW w:type="dxa" w:w="7200"/>
          </w:tcPr>
          <w:p>
            <w:r>
              <w:t>Be true to yourself and to the people</w:t>
            </w:r>
          </w:p>
        </w:tc>
      </w:tr>
      <w:tr>
        <w:tc>
          <w:tcPr>
            <w:tcW w:type="dxa" w:w="7200"/>
          </w:tcPr>
          <w:p>
            <w:r>
              <w:t>Stop listening to the few neighbors, they don't speak for all!</w:t>
            </w:r>
          </w:p>
        </w:tc>
      </w:tr>
      <w:tr>
        <w:tc>
          <w:tcPr>
            <w:tcW w:type="dxa" w:w="7200"/>
          </w:tcPr>
          <w:p>
            <w:r>
              <w:t>Do something to increase diversity here.</w:t>
            </w:r>
          </w:p>
        </w:tc>
      </w:tr>
      <w:tr>
        <w:tc>
          <w:tcPr>
            <w:tcW w:type="dxa" w:w="7200"/>
          </w:tcPr>
          <w:p>
            <w:r>
              <w:t>Stop working for the real estate community and those who want to move here and start working for people who live here</w:t>
            </w:r>
          </w:p>
        </w:tc>
      </w:tr>
      <w:tr>
        <w:tc>
          <w:tcPr>
            <w:tcW w:type="dxa" w:w="7200"/>
          </w:tcPr>
          <w:p>
            <w:r>
              <w:t>I believe in equal economic opportunity for all people in Austin and not artificial props and machinations to create "fairness".</w:t>
            </w:r>
          </w:p>
        </w:tc>
      </w:tr>
      <w:tr>
        <w:tc>
          <w:tcPr>
            <w:tcW w:type="dxa" w:w="7200"/>
          </w:tcPr>
          <w:p>
            <w:r>
              <w:t>I live in District 6 and Don Zimmerman does not adequately represent me.</w:t>
            </w:r>
          </w:p>
        </w:tc>
      </w:tr>
      <w:tr>
        <w:tc>
          <w:tcPr>
            <w:tcW w:type="dxa" w:w="7200"/>
          </w:tcPr>
          <w:p>
            <w:r>
              <w:t>The City of Austin caters to those that recently moved here and has not listened to those that were born and raised here.</w:t>
            </w:r>
          </w:p>
        </w:tc>
      </w:tr>
      <w:tr>
        <w:tc>
          <w:tcPr>
            <w:tcW w:type="dxa" w:w="7200"/>
          </w:tcPr>
          <w:p>
            <w:r>
              <w:t>I am talking about the rest of the city east of I 35, I hope that now that we have single member districts on the City Council, those that represent sections of Austin east of I 35 can focus some of the city's attention on this ongoing disparity.</w:t>
            </w:r>
          </w:p>
        </w:tc>
      </w:tr>
      <w:tr>
        <w:tc>
          <w:tcPr>
            <w:tcW w:type="dxa" w:w="7200"/>
          </w:tcPr>
          <w:p>
            <w:r>
              <w:t>The city needs to play a stronger role in creating an Austin that everyone can afford to live in, not just the upper-middle class and rich.</w:t>
            </w:r>
          </w:p>
        </w:tc>
      </w:tr>
      <w:tr>
        <w:tc>
          <w:tcPr>
            <w:tcW w:type="dxa" w:w="7200"/>
          </w:tcPr>
          <w:p>
            <w:r>
              <w:t>There is definitely a condition of special interests and cronyism that direct the Austin political scene which doesn't always serve the best interests of its citizenry.</w:t>
            </w:r>
          </w:p>
        </w:tc>
      </w:tr>
      <w:tr>
        <w:tc>
          <w:tcPr>
            <w:tcW w:type="dxa" w:w="7200"/>
          </w:tcPr>
          <w:p>
            <w:r>
              <w:t>Stop letting loud minorities drive policy to the harm of the majority.</w:t>
            </w:r>
          </w:p>
        </w:tc>
      </w:tr>
      <w:tr>
        <w:tc>
          <w:tcPr>
            <w:tcW w:type="dxa" w:w="7200"/>
          </w:tcPr>
          <w:p>
            <w:r>
              <w:t>It especially makes me very sad to see the people outside the arch - predominantly African American - Austin can not consider itself a progressive inclusive city while Black folks are living in such poverty.</w:t>
            </w:r>
          </w:p>
        </w:tc>
      </w:tr>
    </w:tbl>
    <w:p>
      <w:pPr>
        <w:pStyle w:val="Heading2"/>
        <w:keepNext w:val="0"/>
        <w:keepLines w:val="0"/>
        <w:pageBreakBefore w:val="0"/>
      </w:pPr>
      <w:r>
        <w:br/>
        <w:t>Key point: INCREASE POLICE FORCE.  (Con, 16 matching comments, 17 matching sentences)</w:t>
      </w:r>
      <w:r>
        <w:bookmarkStart w:id="0" w:name="table_bookmark20"/>
        <w:r/>
        <w:bookmarkEnd w:id="0" w:name="table_bookmark20"/>
      </w:r>
      <w:r>
        <w:rPr>
          <w:b w:val="0"/>
          <w:i w:val="0"/>
          <w:color w:val="405E8D"/>
        </w:rPr>
        <w:hyperlink w:anchor="hierarchy_bookmark20"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INCREASE POLICE FORCE.</w:t>
            </w:r>
          </w:p>
        </w:tc>
      </w:tr>
      <w:tr>
        <w:tc>
          <w:tcPr>
            <w:tcW w:type="dxa" w:w="7200"/>
          </w:tcPr>
          <w:p>
            <w:r>
              <w:t>Please increase the number of badged police officers to improve both public safety and community policing efforts.</w:t>
            </w:r>
          </w:p>
        </w:tc>
      </w:tr>
      <w:tr>
        <w:tc>
          <w:tcPr>
            <w:tcW w:type="dxa" w:w="7200"/>
          </w:tcPr>
          <w:p>
            <w:r>
              <w:t>Need to hire more police.</w:t>
            </w:r>
          </w:p>
        </w:tc>
      </w:tr>
      <w:tr>
        <w:tc>
          <w:tcPr>
            <w:tcW w:type="dxa" w:w="7200"/>
          </w:tcPr>
          <w:p>
            <w:r>
              <w:t>HIRE MORE DETECTIVES AND POLICE TO SOLVE AT LEAST SOME OF THE ISSUES.</w:t>
            </w:r>
          </w:p>
        </w:tc>
      </w:tr>
      <w:tr>
        <w:tc>
          <w:tcPr>
            <w:tcW w:type="dxa" w:w="7200"/>
          </w:tcPr>
          <w:p>
            <w:r>
              <w:t>Austin has become a more violent city and it's not clear if this is a response to the reactiveness of the police or if police are reacting to a more violent city.</w:t>
            </w:r>
          </w:p>
        </w:tc>
      </w:tr>
      <w:tr>
        <w:tc>
          <w:tcPr>
            <w:tcW w:type="dxa" w:w="7200"/>
          </w:tcPr>
          <w:p>
            <w:r>
              <w:t>THE TRAFFIC AND THE POLICE NEED TO BE ADDRESSED.</w:t>
            </w:r>
          </w:p>
        </w:tc>
      </w:tr>
      <w:tr>
        <w:tc>
          <w:tcPr>
            <w:tcW w:type="dxa" w:w="7200"/>
          </w:tcPr>
          <w:p>
            <w:r>
              <w:t>More roads, affordable housing, better policing, help the homeless.</w:t>
            </w:r>
          </w:p>
        </w:tc>
      </w:tr>
      <w:tr>
        <w:tc>
          <w:tcPr>
            <w:tcW w:type="dxa" w:w="7200"/>
          </w:tcPr>
          <w:p>
            <w:r>
              <w:t>Please be sure we have top notch police, fire &amp; medical services.</w:t>
            </w:r>
          </w:p>
        </w:tc>
      </w:tr>
      <w:tr>
        <w:tc>
          <w:tcPr>
            <w:tcW w:type="dxa" w:w="7200"/>
          </w:tcPr>
          <w:p>
            <w:r>
              <w:t>Let our police do their JOBS!</w:t>
            </w:r>
          </w:p>
        </w:tc>
      </w:tr>
      <w:tr>
        <w:tc>
          <w:tcPr>
            <w:tcW w:type="dxa" w:w="7200"/>
          </w:tcPr>
          <w:p>
            <w:r>
              <w:t>STRONGER ENFORCEMENT OF DRUNK DRIVING AND HIT AND RUNS.</w:t>
            </w:r>
          </w:p>
        </w:tc>
      </w:tr>
      <w:tr>
        <w:tc>
          <w:tcPr>
            <w:tcW w:type="dxa" w:w="7200"/>
          </w:tcPr>
          <w:p>
            <w:r>
              <w:t>TOO MUCH MONEY ON POLICEMEN.</w:t>
            </w:r>
          </w:p>
        </w:tc>
      </w:tr>
      <w:tr>
        <w:tc>
          <w:tcPr>
            <w:tcW w:type="dxa" w:w="7200"/>
          </w:tcPr>
          <w:p>
            <w:r>
              <w:t>MAKE ANOTHER SECTOR FOR POLICE OUT TOWARDS 78724 BECAUSE WE ARE IN CHARLIE SECTOR POLICE STAY TOWARDS I-35 EAST TO 183, IT'S RARE THEY DO PATROL E OF 183 SO WE WAIT HRS BEFORE GETTING A UNIT OUT HERE</w:t>
            </w:r>
          </w:p>
        </w:tc>
      </w:tr>
      <w:tr>
        <w:tc>
          <w:tcPr>
            <w:tcW w:type="dxa" w:w="7200"/>
          </w:tcPr>
          <w:p>
            <w:r>
              <w:t>Fix the streets, clean the streets, fix the police, and get rid of the traffic lights on the highways (183 &amp; 360 to be specific).</w:t>
            </w:r>
          </w:p>
        </w:tc>
      </w:tr>
      <w:tr>
        <w:tc>
          <w:tcPr>
            <w:tcW w:type="dxa" w:w="7200"/>
          </w:tcPr>
          <w:p>
            <w:r>
              <w:t>Concentrate on maintaining our safety (Police, Fire, and EMS) , establishing a solid &amp; scalable infrastructure (roads, bridges, rail, etc.</w:t>
            </w:r>
          </w:p>
        </w:tc>
      </w:tr>
      <w:tr>
        <w:tc>
          <w:tcPr>
            <w:tcW w:type="dxa" w:w="7200"/>
          </w:tcPr>
          <w:p>
            <w:r>
              <w:t>ENFORCEMENT OF TRAFFIC LAWS TO KEEP TRAFFIC FLOWING.</w:t>
            </w:r>
          </w:p>
        </w:tc>
      </w:tr>
      <w:tr>
        <w:tc>
          <w:tcPr>
            <w:tcW w:type="dxa" w:w="7200"/>
          </w:tcPr>
          <w:p>
            <w:r>
              <w:t>Due to the lack of security and no caring</w:t>
            </w:r>
          </w:p>
        </w:tc>
      </w:tr>
      <w:tr>
        <w:tc>
          <w:tcPr>
            <w:tcW w:type="dxa" w:w="7200"/>
          </w:tcPr>
          <w:p>
            <w:r>
              <w:t>I-35 problem overall, also enforcing a safer community in low income areas or areas of bad reputation like crime.</w:t>
            </w:r>
          </w:p>
        </w:tc>
      </w:tr>
    </w:tbl>
    <w:p>
      <w:pPr>
        <w:pStyle w:val="Heading2"/>
        <w:keepNext w:val="0"/>
        <w:keepLines w:val="0"/>
        <w:pageBreakBefore w:val="0"/>
      </w:pPr>
      <w:r>
        <w:br/>
        <w:t>Key point: We need more street lights.  (Con, 14 matching comments, 16 matching sentences)</w:t>
      </w:r>
      <w:r>
        <w:bookmarkStart w:id="0" w:name="table_bookmark21"/>
        <w:r/>
        <w:bookmarkEnd w:id="0" w:name="table_bookmark21"/>
      </w:r>
      <w:r>
        <w:rPr>
          <w:b w:val="0"/>
          <w:i w:val="0"/>
          <w:color w:val="405E8D"/>
        </w:rPr>
        <w:hyperlink w:anchor="hierarchy_bookmark21"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We need more street lights.</w:t>
            </w:r>
          </w:p>
        </w:tc>
      </w:tr>
      <w:tr>
        <w:tc>
          <w:tcPr>
            <w:tcW w:type="dxa" w:w="7200"/>
          </w:tcPr>
          <w:p>
            <w:r>
              <w:t>I would like to see the trails at the parks have lighting at night so that people could feel safe walking the trail.</w:t>
            </w:r>
          </w:p>
        </w:tc>
      </w:tr>
      <w:tr>
        <w:tc>
          <w:tcPr>
            <w:tcW w:type="dxa" w:w="7200"/>
          </w:tcPr>
          <w:p>
            <w:r>
              <w:t>Street lights in balconies country club, especially around Spicewood Elementary School</w:t>
            </w:r>
          </w:p>
        </w:tc>
      </w:tr>
      <w:tr>
        <w:tc>
          <w:tcPr>
            <w:tcW w:type="dxa" w:w="7200"/>
          </w:tcPr>
          <w:p>
            <w:r>
              <w:t>WE NEED A BETTER LIGHT RAIL OR GONDALAS</w:t>
            </w:r>
          </w:p>
        </w:tc>
      </w:tr>
      <w:tr>
        <w:tc>
          <w:tcPr>
            <w:tcW w:type="dxa" w:w="7200"/>
          </w:tcPr>
          <w:p>
            <w:r>
              <w:t>Get better lighting for Sprinkle Cut-Off.</w:t>
            </w:r>
          </w:p>
        </w:tc>
      </w:tr>
      <w:tr>
        <w:tc>
          <w:tcPr>
            <w:tcW w:type="dxa" w:w="7200"/>
          </w:tcPr>
          <w:p>
            <w:r>
              <w:t>PLEASE WORK ON GETTING TRAFFIC SIGNALS FIXED.</w:t>
            </w:r>
          </w:p>
        </w:tc>
      </w:tr>
      <w:tr>
        <w:tc>
          <w:tcPr>
            <w:tcW w:type="dxa" w:w="7200"/>
          </w:tcPr>
          <w:p>
            <w:r>
              <w:t>You double the value of my property this past year yet I don't have street lights or sidewalks in my neighborhood.</w:t>
            </w:r>
          </w:p>
        </w:tc>
      </w:tr>
      <w:tr>
        <w:tc>
          <w:tcPr>
            <w:tcW w:type="dxa" w:w="7200"/>
          </w:tcPr>
          <w:p>
            <w:r>
              <w:t>Fix the streets, clean the streets, fix the police, and get rid of the traffic lights on the highways (183 &amp; 360 to be specific).</w:t>
            </w:r>
          </w:p>
        </w:tc>
      </w:tr>
      <w:tr>
        <w:tc>
          <w:tcPr>
            <w:tcW w:type="dxa" w:w="7200"/>
          </w:tcPr>
          <w:p>
            <w:r>
              <w:t>THE TRAFFIC ISSUE AND LACK OF LIGHT RAIL MUST BE ADDRESSED.</w:t>
            </w:r>
          </w:p>
        </w:tc>
      </w:tr>
      <w:tr>
        <w:tc>
          <w:tcPr>
            <w:tcW w:type="dxa" w:w="7200"/>
          </w:tcPr>
          <w:p>
            <w:r>
              <w:t>More audible street crossing signals in residential areas.</w:t>
            </w:r>
          </w:p>
        </w:tc>
      </w:tr>
      <w:tr>
        <w:tc>
          <w:tcPr>
            <w:tcW w:type="dxa" w:w="7200"/>
          </w:tcPr>
          <w:p>
            <w:r>
              <w:t>MORE LIGHTING, REMOVE SPEED BUMPS</w:t>
            </w:r>
          </w:p>
        </w:tc>
      </w:tr>
      <w:tr>
        <w:tc>
          <w:tcPr>
            <w:tcW w:type="dxa" w:w="7200"/>
          </w:tcPr>
          <w:p>
            <w:r>
              <w:t>Our neighborhood is VERY DARK at night</w:t>
            </w:r>
          </w:p>
        </w:tc>
      </w:tr>
      <w:tr>
        <w:tc>
          <w:tcPr>
            <w:tcW w:type="dxa" w:w="7200"/>
          </w:tcPr>
          <w:p>
            <w:r>
              <w:t>It's so dark who can see the burglars.</w:t>
            </w:r>
          </w:p>
        </w:tc>
      </w:tr>
      <w:tr>
        <w:tc>
          <w:tcPr>
            <w:tcW w:type="dxa" w:w="7200"/>
          </w:tcPr>
          <w:p>
            <w:r>
              <w:t>Networked Traffic lights like LA, stop building toll lanes on already congested roads and start working on other cross City roads to supplement the main highways.</w:t>
            </w:r>
          </w:p>
        </w:tc>
      </w:tr>
      <w:tr>
        <w:tc>
          <w:tcPr>
            <w:tcW w:type="dxa" w:w="7200"/>
          </w:tcPr>
          <w:p>
            <w:r>
              <w:t>I am sick and tired of poor light sequencing, leaking water lines, leaking waste water lines, and in adequate Storm water drains, etc Just a thought.</w:t>
            </w:r>
          </w:p>
        </w:tc>
      </w:tr>
      <w:tr>
        <w:tc>
          <w:tcPr>
            <w:tcW w:type="dxa" w:w="7200"/>
          </w:tcPr>
          <w:p>
            <w:r>
              <w:t>Dissatisfied traffic and with traffic, timing of street lights.</w:t>
            </w:r>
          </w:p>
        </w:tc>
      </w:tr>
    </w:tbl>
    <w:p>
      <w:pPr>
        <w:pStyle w:val="Heading2"/>
        <w:keepNext w:val="0"/>
        <w:keepLines w:val="0"/>
        <w:pageBreakBefore w:val="0"/>
      </w:pPr>
      <w:r>
        <w:br/>
        <w:t>Key point: PLEASE MORE PARKING SPACES.  (Con, 14 matching comments, 16 matching sentences)</w:t>
      </w:r>
      <w:r>
        <w:bookmarkStart w:id="0" w:name="table_bookmark22"/>
        <w:r/>
        <w:bookmarkEnd w:id="0" w:name="table_bookmark22"/>
      </w:r>
      <w:r>
        <w:rPr>
          <w:b w:val="0"/>
          <w:i w:val="0"/>
          <w:color w:val="405E8D"/>
        </w:rPr>
        <w:hyperlink w:anchor="hierarchy_bookmark22"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PLEASE MORE PARKING SPACES.</w:t>
            </w:r>
          </w:p>
        </w:tc>
      </w:tr>
      <w:tr>
        <w:tc>
          <w:tcPr>
            <w:tcW w:type="dxa" w:w="7200"/>
          </w:tcPr>
          <w:p>
            <w:r>
              <w:t>MORE FREE PARKING DOWNTOWN.</w:t>
            </w:r>
          </w:p>
        </w:tc>
      </w:tr>
      <w:tr>
        <w:tc>
          <w:tcPr>
            <w:tcW w:type="dxa" w:w="7200"/>
          </w:tcPr>
          <w:p>
            <w:r>
              <w:t>Limit density until transportation/parking infrastructure catches up to current growth.</w:t>
            </w:r>
          </w:p>
        </w:tc>
      </w:tr>
      <w:tr>
        <w:tc>
          <w:tcPr>
            <w:tcW w:type="dxa" w:w="7200"/>
          </w:tcPr>
          <w:p>
            <w:r>
              <w:t>Would love to have more park space.</w:t>
            </w:r>
          </w:p>
        </w:tc>
      </w:tr>
      <w:tr>
        <w:tc>
          <w:tcPr>
            <w:tcW w:type="dxa" w:w="7200"/>
          </w:tcPr>
          <w:p>
            <w:r>
              <w:t>There use to be free parking around town, now it costs to park anywhere in the city.</w:t>
            </w:r>
          </w:p>
        </w:tc>
      </w:tr>
      <w:tr>
        <w:tc>
          <w:tcPr>
            <w:tcW w:type="dxa" w:w="7200"/>
          </w:tcPr>
          <w:p>
            <w:r>
              <w:t>Too many staff, no parking, no parking, no parking!!!!</w:t>
            </w:r>
          </w:p>
        </w:tc>
      </w:tr>
      <w:tr>
        <w:tc>
          <w:tcPr>
            <w:tcW w:type="dxa" w:w="7200"/>
          </w:tcPr>
          <w:p>
            <w:r>
              <w:t>Way, way too much spent on a new library and there will be no place to park.</w:t>
            </w:r>
          </w:p>
        </w:tc>
      </w:tr>
      <w:tr>
        <w:tc>
          <w:tcPr>
            <w:tcW w:type="dxa" w:w="7200"/>
          </w:tcPr>
          <w:p>
            <w:r>
              <w:t>There is no parking now in Austin and then they tell us that our neighborhoods may get metered.</w:t>
            </w:r>
          </w:p>
        </w:tc>
      </w:tr>
      <w:tr>
        <w:tc>
          <w:tcPr>
            <w:tcW w:type="dxa" w:w="7200"/>
          </w:tcPr>
          <w:p>
            <w:r>
              <w:t>ALLOW AUSTIN TO STAY AUSTIN WHILE UPDATING LEAVE ROOM FOR CARS CUT ALL GRASS AT ANY INTERSECTION.</w:t>
            </w:r>
          </w:p>
        </w:tc>
      </w:tr>
      <w:tr>
        <w:tc>
          <w:tcPr>
            <w:tcW w:type="dxa" w:w="7200"/>
          </w:tcPr>
          <w:p>
            <w:r>
              <w:t>No development on Bull Creek, traffic will impossible, make it into park, at least some of it!</w:t>
            </w:r>
          </w:p>
        </w:tc>
      </w:tr>
      <w:tr>
        <w:tc>
          <w:tcPr>
            <w:tcW w:type="dxa" w:w="7200"/>
          </w:tcPr>
          <w:p>
            <w:r>
              <w:t>There are already too many bike paths in this city and not enough paved surfaces for vehicles.</w:t>
            </w:r>
          </w:p>
        </w:tc>
      </w:tr>
      <w:tr>
        <w:tc>
          <w:tcPr>
            <w:tcW w:type="dxa" w:w="7200"/>
          </w:tcPr>
          <w:p>
            <w:r>
              <w:t>We need to stop requiring so much parking to make room for greater density and thus more affordable housing.</w:t>
            </w:r>
          </w:p>
        </w:tc>
      </w:tr>
      <w:tr>
        <w:tc>
          <w:tcPr>
            <w:tcW w:type="dxa" w:w="7200"/>
          </w:tcPr>
          <w:p>
            <w:r>
              <w:t>Street parking not allowing for cars to park on both side of residential street-, homeless people littering and sleeping under bridges along IH-35.</w:t>
            </w:r>
          </w:p>
        </w:tc>
      </w:tr>
      <w:tr>
        <w:tc>
          <w:tcPr>
            <w:tcW w:type="dxa" w:w="7200"/>
          </w:tcPr>
          <w:p>
            <w:r>
              <w:t>MoPac and IH 35 are polluting parking lots for most of the day.always congested!</w:t>
            </w:r>
          </w:p>
        </w:tc>
      </w:tr>
      <w:tr>
        <w:tc>
          <w:tcPr>
            <w:tcW w:type="dxa" w:w="7200"/>
          </w:tcPr>
          <w:p>
            <w:r>
              <w:t>FIX TRAFFIC PARKING AND USE LOCAL CONSULTANTS THAT KNOW AUSTIN.</w:t>
            </w:r>
          </w:p>
        </w:tc>
      </w:tr>
      <w:tr>
        <w:tc>
          <w:tcPr>
            <w:tcW w:type="dxa" w:w="7200"/>
          </w:tcPr>
          <w:p>
            <w:r>
              <w:t>MAKE ANOTHER SECTOR FOR POLICE OUT TOWARDS 78724 BECAUSE WE ARE IN CHARLIE SECTOR POLICE STAY TOWARDS I-35 EAST TO 183, IT'S RARE THEY DO PATROL E OF 183 SO WE WAIT HRS BEFORE GETTING A UNIT OUT HERE</w:t>
            </w:r>
          </w:p>
        </w:tc>
      </w:tr>
    </w:tbl>
    <w:p>
      <w:pPr>
        <w:pStyle w:val="Heading2"/>
        <w:keepNext w:val="0"/>
        <w:keepLines w:val="0"/>
        <w:pageBreakBefore w:val="0"/>
      </w:pPr>
      <w:r>
        <w:br/>
        <w:t>Key point: CITY IS REGULATING FAR TOO MUCH.  (Con, 14 matching comments, 15 matching sentences)</w:t>
      </w:r>
      <w:r>
        <w:bookmarkStart w:id="0" w:name="table_bookmark23"/>
        <w:r/>
        <w:bookmarkEnd w:id="0" w:name="table_bookmark23"/>
      </w:r>
      <w:r>
        <w:rPr>
          <w:b w:val="0"/>
          <w:i w:val="0"/>
          <w:color w:val="405E8D"/>
        </w:rPr>
        <w:hyperlink w:anchor="hierarchy_bookmark23"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CITY IS REGULATING FAR TOO MUCH.</w:t>
            </w:r>
          </w:p>
        </w:tc>
      </w:tr>
      <w:tr>
        <w:tc>
          <w:tcPr>
            <w:tcW w:type="dxa" w:w="7200"/>
          </w:tcPr>
          <w:p>
            <w:r>
              <w:t>The level of needless regulation and meddling on things like Uber/Lyft and Home away/Airbnb boggles the mind.</w:t>
            </w:r>
          </w:p>
        </w:tc>
      </w:tr>
      <w:tr>
        <w:tc>
          <w:tcPr>
            <w:tcW w:type="dxa" w:w="7200"/>
          </w:tcPr>
          <w:p>
            <w:r>
              <w:t>Remove egregious regulations.</w:t>
            </w:r>
          </w:p>
        </w:tc>
      </w:tr>
      <w:tr>
        <w:tc>
          <w:tcPr>
            <w:tcW w:type="dxa" w:w="7200"/>
          </w:tcPr>
          <w:p>
            <w:r>
              <w:t>Revisit the ridiculous printing measures for allowing ride sharing and STR.</w:t>
            </w:r>
          </w:p>
        </w:tc>
      </w:tr>
      <w:tr>
        <w:tc>
          <w:tcPr>
            <w:tcW w:type="dxa" w:w="7200"/>
          </w:tcPr>
          <w:p>
            <w:r>
              <w:t>Stop regulating!</w:t>
            </w:r>
          </w:p>
        </w:tc>
      </w:tr>
      <w:tr>
        <w:tc>
          <w:tcPr>
            <w:tcW w:type="dxa" w:w="7200"/>
          </w:tcPr>
          <w:p>
            <w:r>
              <w:t>I'm relocating out of the city because of the overbearing nature of city council and the mayor.</w:t>
            </w:r>
          </w:p>
        </w:tc>
      </w:tr>
      <w:tr>
        <w:tc>
          <w:tcPr>
            <w:tcW w:type="dxa" w:w="7200"/>
          </w:tcPr>
          <w:p>
            <w:r>
              <w:t>Too much bureaucratic CYA and too little real service.</w:t>
            </w:r>
          </w:p>
        </w:tc>
      </w:tr>
      <w:tr>
        <w:tc>
          <w:tcPr>
            <w:tcW w:type="dxa" w:w="7200"/>
          </w:tcPr>
          <w:p>
            <w:r>
              <w:t>interfering in local businesses (Uber/Lyft, income property owners).</w:t>
            </w:r>
          </w:p>
        </w:tc>
      </w:tr>
      <w:tr>
        <w:tc>
          <w:tcPr>
            <w:tcW w:type="dxa" w:w="7200"/>
          </w:tcPr>
          <w:p>
            <w:r>
              <w:t>Now we are settling for a crowded city with high taxes, most everyone forced out of town and so many ordinances that who knows what to enforce!</w:t>
            </w:r>
          </w:p>
        </w:tc>
      </w:tr>
      <w:tr>
        <w:tc>
          <w:tcPr>
            <w:tcW w:type="dxa" w:w="7200"/>
          </w:tcPr>
          <w:p>
            <w:r>
              <w:t>Get control of planning &amp; development review.</w:t>
            </w:r>
          </w:p>
        </w:tc>
      </w:tr>
      <w:tr>
        <w:tc>
          <w:tcPr>
            <w:tcW w:type="dxa" w:w="7200"/>
          </w:tcPr>
          <w:p>
            <w:r>
              <w:t>Also, the City's need to over-regulate has chased away two of the largest traffic congestion options - Uber and Lyft, shows that there is more of an interest in the City earning dollars on businesses in town instead of helping to resolve the problems.</w:t>
            </w:r>
          </w:p>
        </w:tc>
      </w:tr>
      <w:tr>
        <w:tc>
          <w:tcPr>
            <w:tcW w:type="dxa" w:w="7200"/>
          </w:tcPr>
          <w:p>
            <w:r>
              <w:t>Stay out of uber and airrbnb, stop being a nanny state!</w:t>
            </w:r>
          </w:p>
        </w:tc>
      </w:tr>
      <w:tr>
        <w:tc>
          <w:tcPr>
            <w:tcW w:type="dxa" w:w="7200"/>
          </w:tcPr>
          <w:p>
            <w:r>
              <w:t>TIGHTEN UP YOUR OVERSIGHT OF CITY REC.</w:t>
            </w:r>
          </w:p>
        </w:tc>
      </w:tr>
      <w:tr>
        <w:tc>
          <w:tcPr>
            <w:tcW w:type="dxa" w:w="7200"/>
          </w:tcPr>
          <w:p>
            <w:r>
              <w:t>the city of Austin should be required to meet the rigorous requirements placed on individuals and businesses.</w:t>
            </w:r>
          </w:p>
        </w:tc>
      </w:tr>
      <w:tr>
        <w:tc>
          <w:tcPr>
            <w:tcW w:type="dxa" w:w="7200"/>
          </w:tcPr>
          <w:p>
            <w:r>
              <w:t>And clamp down on Arcade city.</w:t>
            </w:r>
          </w:p>
        </w:tc>
      </w:tr>
    </w:tbl>
    <w:p>
      <w:pPr>
        <w:pStyle w:val="Heading2"/>
        <w:keepNext w:val="0"/>
        <w:keepLines w:val="0"/>
        <w:pageBreakBefore w:val="0"/>
      </w:pPr>
      <w:r>
        <w:br/>
        <w:t>Key point: Quit adding bike lanes on roads  (Con, 14 matching comments, 14 matching sentences)</w:t>
      </w:r>
      <w:r>
        <w:bookmarkStart w:id="0" w:name="table_bookmark24"/>
        <w:r/>
        <w:bookmarkEnd w:id="0" w:name="table_bookmark24"/>
      </w:r>
      <w:r>
        <w:rPr>
          <w:b w:val="0"/>
          <w:i w:val="0"/>
          <w:color w:val="405E8D"/>
        </w:rPr>
        <w:hyperlink w:anchor="hierarchy_bookmark24"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Quit adding bike lanes on roads</w:t>
            </w:r>
          </w:p>
        </w:tc>
      </w:tr>
      <w:tr>
        <w:tc>
          <w:tcPr>
            <w:tcW w:type="dxa" w:w="7200"/>
          </w:tcPr>
          <w:p>
            <w:r>
              <w:t>There should be an immediate moratorium placed on all bicycle lane construction that results in a reduction in the number of driving lanes for cars.</w:t>
            </w:r>
          </w:p>
        </w:tc>
      </w:tr>
      <w:tr>
        <w:tc>
          <w:tcPr>
            <w:tcW w:type="dxa" w:w="7200"/>
          </w:tcPr>
          <w:p>
            <w:r>
              <w:t>STOP SPENDING MILLIONS FOR BIKE LANES.</w:t>
            </w:r>
          </w:p>
        </w:tc>
      </w:tr>
      <w:tr>
        <w:tc>
          <w:tcPr>
            <w:tcW w:type="dxa" w:w="7200"/>
          </w:tcPr>
          <w:p>
            <w:r>
              <w:t>quit changing streets into bike lanes</w:t>
            </w:r>
          </w:p>
        </w:tc>
      </w:tr>
      <w:tr>
        <w:tc>
          <w:tcPr>
            <w:tcW w:type="dxa" w:w="7200"/>
          </w:tcPr>
          <w:p>
            <w:r>
              <w:t>Get rid of bicycle lanes, they steal space from autos and are unsafe.</w:t>
            </w:r>
          </w:p>
        </w:tc>
      </w:tr>
      <w:tr>
        <w:tc>
          <w:tcPr>
            <w:tcW w:type="dxa" w:w="7200"/>
          </w:tcPr>
          <w:p>
            <w:r>
              <w:t>Get the bikes off the streets and improve traffic flow in and out of the city.</w:t>
            </w:r>
          </w:p>
        </w:tc>
      </w:tr>
      <w:tr>
        <w:tc>
          <w:tcPr>
            <w:tcW w:type="dxa" w:w="7200"/>
          </w:tcPr>
          <w:p>
            <w:r>
              <w:t>REGARDING THE TRAFFIC ISSUES, ADDING LANES IS NOT THE ANSWER.</w:t>
            </w:r>
          </w:p>
        </w:tc>
      </w:tr>
      <w:tr>
        <w:tc>
          <w:tcPr>
            <w:tcW w:type="dxa" w:w="7200"/>
          </w:tcPr>
          <w:p>
            <w:r>
              <w:t>PLEASE FIX THE MAJOR ROADS BEFORE ANOTHER BICYCLE LANE OR SIDEWALKS IS ADDED OR REPAIRED.</w:t>
            </w:r>
          </w:p>
        </w:tc>
      </w:tr>
      <w:tr>
        <w:tc>
          <w:tcPr>
            <w:tcW w:type="dxa" w:w="7200"/>
          </w:tcPr>
          <w:p>
            <w:r>
              <w:t>The traffic on Cameron Road was worsened by the addition of bike lanes.</w:t>
            </w:r>
          </w:p>
        </w:tc>
      </w:tr>
      <w:tr>
        <w:tc>
          <w:tcPr>
            <w:tcW w:type="dxa" w:w="7200"/>
          </w:tcPr>
          <w:p>
            <w:r>
              <w:t>There are already too many bike paths in this city and not enough paved surfaces for vehicles.</w:t>
            </w:r>
          </w:p>
        </w:tc>
      </w:tr>
      <w:tr>
        <w:tc>
          <w:tcPr>
            <w:tcW w:type="dxa" w:w="7200"/>
          </w:tcPr>
          <w:p>
            <w:r>
              <w:t>More sidewalks &amp; more bike lanes!</w:t>
            </w:r>
          </w:p>
        </w:tc>
      </w:tr>
      <w:tr>
        <w:tc>
          <w:tcPr>
            <w:tcW w:type="dxa" w:w="7200"/>
          </w:tcPr>
          <w:p>
            <w:r>
              <w:t>AND PLEASE GIVE US SAFE BIKE LANES THAT ARE PHYSICALLY SEPARATED FROM CARS - THIS COULD BE A TOTAL BIKING CITY YEAR ROUND.</w:t>
            </w:r>
          </w:p>
        </w:tc>
      </w:tr>
      <w:tr>
        <w:tc>
          <w:tcPr>
            <w:tcW w:type="dxa" w:w="7200"/>
          </w:tcPr>
          <w:p>
            <w:r>
              <w:t>WIDEN ROADS</w:t>
            </w:r>
          </w:p>
        </w:tc>
      </w:tr>
      <w:tr>
        <w:tc>
          <w:tcPr>
            <w:tcW w:type="dxa" w:w="7200"/>
          </w:tcPr>
          <w:p>
            <w:r>
              <w:t>Don't diminish any form of transportation and try to force citizens to use another form.</w:t>
            </w:r>
          </w:p>
        </w:tc>
      </w:tr>
    </w:tbl>
    <w:p>
      <w:pPr>
        <w:pStyle w:val="Heading2"/>
        <w:keepNext w:val="0"/>
        <w:keepLines w:val="0"/>
        <w:pageBreakBefore w:val="0"/>
      </w:pPr>
      <w:r>
        <w:br/>
        <w:t>Key point: Code issues are hurting the city.  (Con, 13 matching comments, 13 matching sentences)</w:t>
      </w:r>
      <w:r>
        <w:bookmarkStart w:id="0" w:name="table_bookmark25"/>
        <w:r/>
        <w:bookmarkEnd w:id="0" w:name="table_bookmark25"/>
      </w:r>
      <w:r>
        <w:rPr>
          <w:b w:val="0"/>
          <w:i w:val="0"/>
          <w:color w:val="405E8D"/>
        </w:rPr>
        <w:hyperlink w:anchor="hierarchy_bookmark25"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Code issues are hurting the city.</w:t>
            </w:r>
          </w:p>
        </w:tc>
      </w:tr>
      <w:tr>
        <w:tc>
          <w:tcPr>
            <w:tcW w:type="dxa" w:w="7200"/>
          </w:tcPr>
          <w:p>
            <w:r>
              <w:t>You are ruining the city with your incompetent policies and arrogance.</w:t>
            </w:r>
          </w:p>
        </w:tc>
      </w:tr>
      <w:tr>
        <w:tc>
          <w:tcPr>
            <w:tcW w:type="dxa" w:w="7200"/>
          </w:tcPr>
          <w:p>
            <w:r>
              <w:t>You've ruined the city!</w:t>
            </w:r>
          </w:p>
        </w:tc>
      </w:tr>
      <w:tr>
        <w:tc>
          <w:tcPr>
            <w:tcW w:type="dxa" w:w="7200"/>
          </w:tcPr>
          <w:p>
            <w:r>
              <w:t>Major thoroughfares poorly planned, not functioning, city streets need repair.</w:t>
            </w:r>
          </w:p>
        </w:tc>
      </w:tr>
      <w:tr>
        <w:tc>
          <w:tcPr>
            <w:tcW w:type="dxa" w:w="7200"/>
          </w:tcPr>
          <w:p>
            <w:r>
              <w:t>It needs to be addressed for our city to continue to thrive.</w:t>
            </w:r>
          </w:p>
        </w:tc>
      </w:tr>
      <w:tr>
        <w:tc>
          <w:tcPr>
            <w:tcW w:type="dxa" w:w="7200"/>
          </w:tcPr>
          <w:p>
            <w:r>
              <w:t>Now we are settling for a crowded city with high taxes, most everyone forced out of town and so many ordinances that who knows what to enforce!</w:t>
            </w:r>
          </w:p>
        </w:tc>
      </w:tr>
      <w:tr>
        <w:tc>
          <w:tcPr>
            <w:tcW w:type="dxa" w:w="7200"/>
          </w:tcPr>
          <w:p>
            <w:r>
              <w:t>IT IS MAKING AUSTIN UNBEARABLE.</w:t>
            </w:r>
          </w:p>
        </w:tc>
      </w:tr>
      <w:tr>
        <w:tc>
          <w:tcPr>
            <w:tcW w:type="dxa" w:w="7200"/>
          </w:tcPr>
          <w:p>
            <w:r>
              <w:t>infrastructure improvements needed to happen at least a decade ago, and gentrification is a real issue that is killing our city.</w:t>
            </w:r>
          </w:p>
        </w:tc>
      </w:tr>
      <w:tr>
        <w:tc>
          <w:tcPr>
            <w:tcW w:type="dxa" w:w="7200"/>
          </w:tcPr>
          <w:p>
            <w:r>
              <w:t>You're costing people too much money due to delayed permits - not cool.</w:t>
            </w:r>
          </w:p>
        </w:tc>
      </w:tr>
      <w:tr>
        <w:tc>
          <w:tcPr>
            <w:tcW w:type="dxa" w:w="7200"/>
          </w:tcPr>
          <w:p>
            <w:r>
              <w:t>City planning - allowing developers to buy houses only to tear them down and building houses that are disproportionate in size to other houses in the area, building multiple houses on one lot, building houses that don't maintain the "look" the neighborhood.</w:t>
            </w:r>
          </w:p>
        </w:tc>
      </w:tr>
      <w:tr>
        <w:tc>
          <w:tcPr>
            <w:tcW w:type="dxa" w:w="7200"/>
          </w:tcPr>
          <w:p>
            <w:r>
              <w:t>Also, the City's need to over-regulate has chased away two of the largest traffic congestion options - Uber and Lyft, shows that there is more of an interest in the City earning dollars on businesses in town instead of helping to resolve the problems.</w:t>
            </w:r>
          </w:p>
        </w:tc>
      </w:tr>
      <w:tr>
        <w:tc>
          <w:tcPr>
            <w:tcW w:type="dxa" w:w="7200"/>
          </w:tcPr>
          <w:p>
            <w:r>
              <w:t>IMPROVE CITY MAINTENANCE AND CLEANLINESS OF ROADS AND STREETS.</w:t>
            </w:r>
          </w:p>
        </w:tc>
      </w:tr>
      <w:tr>
        <w:tc>
          <w:tcPr>
            <w:tcW w:type="dxa" w:w="7200"/>
          </w:tcPr>
          <w:p>
            <w:r>
              <w:t>Very disappointing considering the monthly fees the City of Austin collects.</w:t>
            </w:r>
          </w:p>
        </w:tc>
      </w:tr>
    </w:tbl>
    <w:p>
      <w:pPr>
        <w:pStyle w:val="Heading2"/>
        <w:keepNext w:val="0"/>
        <w:keepLines w:val="0"/>
        <w:pageBreakBefore w:val="0"/>
      </w:pPr>
      <w:r>
        <w:br/>
        <w:t>Key point: WE NEED BETTER FLOOD PLANNING.  (Con, 13 matching comments, 13 matching sentences)</w:t>
      </w:r>
      <w:r>
        <w:bookmarkStart w:id="0" w:name="table_bookmark26"/>
        <w:r/>
        <w:bookmarkEnd w:id="0" w:name="table_bookmark26"/>
      </w:r>
      <w:r>
        <w:rPr>
          <w:b w:val="0"/>
          <w:i w:val="0"/>
          <w:color w:val="405E8D"/>
        </w:rPr>
        <w:hyperlink w:anchor="hierarchy_bookmark26"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WE NEED BETTER FLOOD PLANNING.</w:t>
            </w:r>
          </w:p>
        </w:tc>
      </w:tr>
      <w:tr>
        <w:tc>
          <w:tcPr>
            <w:tcW w:type="dxa" w:w="7200"/>
          </w:tcPr>
          <w:p>
            <w:r>
              <w:t>Deal with the flood areas in Onion Creek so we don't get flooded again for the third time!!</w:t>
            </w:r>
          </w:p>
        </w:tc>
      </w:tr>
      <w:tr>
        <w:tc>
          <w:tcPr>
            <w:tcW w:type="dxa" w:w="7200"/>
          </w:tcPr>
          <w:p>
            <w:r>
              <w:t>We need more effort for flood control (even more than transportation improvements).</w:t>
            </w:r>
          </w:p>
        </w:tc>
      </w:tr>
      <w:tr>
        <w:tc>
          <w:tcPr>
            <w:tcW w:type="dxa" w:w="7200"/>
          </w:tcPr>
          <w:p>
            <w:r>
              <w:t>The city of Austin never seems to plan for future travel problems, we are always in the reacting mode.</w:t>
            </w:r>
          </w:p>
        </w:tc>
      </w:tr>
      <w:tr>
        <w:tc>
          <w:tcPr>
            <w:tcW w:type="dxa" w:w="7200"/>
          </w:tcPr>
          <w:p>
            <w:r>
              <w:t>Work on flood problem.</w:t>
            </w:r>
          </w:p>
        </w:tc>
      </w:tr>
      <w:tr>
        <w:tc>
          <w:tcPr>
            <w:tcW w:type="dxa" w:w="7200"/>
          </w:tcPr>
          <w:p>
            <w:r>
              <w:t>Austin, on the other had, shows such lack of planning and execution.</w:t>
            </w:r>
          </w:p>
        </w:tc>
      </w:tr>
      <w:tr>
        <w:tc>
          <w:tcPr>
            <w:tcW w:type="dxa" w:w="7200"/>
          </w:tcPr>
          <w:p>
            <w:r>
              <w:t>BETTER PLANNING.</w:t>
            </w:r>
          </w:p>
        </w:tc>
      </w:tr>
      <w:tr>
        <w:tc>
          <w:tcPr>
            <w:tcW w:type="dxa" w:w="7200"/>
          </w:tcPr>
          <w:p>
            <w:r>
              <w:t>ONE IS NOT ENOUGH TERMINAL TAX ON HOMES FOR FUTURE FLOOD CONTROL, FORGET SUBWAYS OR PROCURE MORE REAL ESTATE TO PURSUE AND IF GOES FORWARD PROVIDE SERVICE TO SOUTH AUSTIN</w:t>
            </w:r>
          </w:p>
        </w:tc>
      </w:tr>
      <w:tr>
        <w:tc>
          <w:tcPr>
            <w:tcW w:type="dxa" w:w="7200"/>
          </w:tcPr>
          <w:p>
            <w:r>
              <w:t>Austin sucks at executing plans.</w:t>
            </w:r>
          </w:p>
        </w:tc>
      </w:tr>
      <w:tr>
        <w:tc>
          <w:tcPr>
            <w:tcW w:type="dxa" w:w="7200"/>
          </w:tcPr>
          <w:p>
            <w:r>
              <w:t>LONG RANGE PLANNING FOR GROWTH TRAFFIC,WATER,ETC.</w:t>
            </w:r>
          </w:p>
        </w:tc>
      </w:tr>
      <w:tr>
        <w:tc>
          <w:tcPr>
            <w:tcW w:type="dxa" w:w="7200"/>
          </w:tcPr>
          <w:p>
            <w:r>
              <w:t>More emphasis on long term planning as opposed to short term fixes should be tried in general.</w:t>
            </w:r>
          </w:p>
        </w:tc>
      </w:tr>
      <w:tr>
        <w:tc>
          <w:tcPr>
            <w:tcW w:type="dxa" w:w="7200"/>
          </w:tcPr>
          <w:p>
            <w:r>
              <w:t>Address flooding problems at Pleasant Valley/Onion Creek.</w:t>
            </w:r>
          </w:p>
        </w:tc>
      </w:tr>
      <w:tr>
        <w:tc>
          <w:tcPr>
            <w:tcW w:type="dxa" w:w="7200"/>
          </w:tcPr>
          <w:p>
            <w:r>
              <w:t>Be more proactive in city planning and development.</w:t>
            </w:r>
          </w:p>
        </w:tc>
      </w:tr>
    </w:tbl>
    <w:p>
      <w:pPr>
        <w:pStyle w:val="Heading2"/>
        <w:keepNext w:val="0"/>
        <w:keepLines w:val="0"/>
        <w:pageBreakBefore w:val="0"/>
      </w:pPr>
      <w:r>
        <w:br/>
        <w:t>Key point: Please keep grass mowed along sidewalks.  (Con, 10 matching comments, 13 matching sentences)</w:t>
      </w:r>
      <w:r>
        <w:bookmarkStart w:id="0" w:name="table_bookmark27"/>
        <w:r/>
        <w:bookmarkEnd w:id="0" w:name="table_bookmark27"/>
      </w:r>
      <w:r>
        <w:rPr>
          <w:b w:val="0"/>
          <w:i w:val="0"/>
          <w:color w:val="405E8D"/>
        </w:rPr>
        <w:hyperlink w:anchor="hierarchy_bookmark27"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Please keep grass mowed along sidewalks.</w:t>
            </w:r>
          </w:p>
        </w:tc>
      </w:tr>
      <w:tr>
        <w:tc>
          <w:tcPr>
            <w:tcW w:type="dxa" w:w="7200"/>
          </w:tcPr>
          <w:p>
            <w:r>
              <w:t>I think some of the grass along the side walks in my neighborhood and the grass along Mickeny Falls parkway should be better maintained.</w:t>
            </w:r>
          </w:p>
        </w:tc>
      </w:tr>
      <w:tr>
        <w:tc>
          <w:tcPr>
            <w:tcW w:type="dxa" w:w="7200"/>
          </w:tcPr>
          <w:p>
            <w:r>
              <w:t>The medians and sidewalks in East Austin remain overgrown and the parks do not get attention with regard to cleanliness and safety.</w:t>
            </w:r>
          </w:p>
        </w:tc>
      </w:tr>
      <w:tr>
        <w:tc>
          <w:tcPr>
            <w:tcW w:type="dxa" w:w="7200"/>
          </w:tcPr>
          <w:p>
            <w:r>
              <w:t>Please mow the sidewalks and right-of-ways in S. Austin.</w:t>
            </w:r>
          </w:p>
        </w:tc>
      </w:tr>
      <w:tr>
        <w:tc>
          <w:tcPr>
            <w:tcW w:type="dxa" w:w="7200"/>
          </w:tcPr>
          <w:p>
            <w:r>
              <w:t>Also, particularly the borders of the western side of Berkman, are often overgrown and not adequately mowed, so that the area of the sidewalk where you can actually walk is much narrower than it should be.</w:t>
            </w:r>
          </w:p>
        </w:tc>
      </w:tr>
      <w:tr>
        <w:tc>
          <w:tcPr>
            <w:tcW w:type="dxa" w:w="7200"/>
          </w:tcPr>
          <w:p>
            <w:r>
              <w:t>Mow crews need to spend more efforts in SE Austin schools and roadways and sidewalks.</w:t>
            </w:r>
          </w:p>
        </w:tc>
      </w:tr>
      <w:tr>
        <w:tc>
          <w:tcPr>
            <w:tcW w:type="dxa" w:w="7200"/>
          </w:tcPr>
          <w:p>
            <w:r>
              <w:t>You can drive around West Austin and see no streets, medians, or sidewalks that are overgrown with weeds like the ones on streets east of I 35.</w:t>
            </w:r>
          </w:p>
        </w:tc>
      </w:tr>
      <w:tr>
        <w:tc>
          <w:tcPr>
            <w:tcW w:type="dxa" w:w="7200"/>
          </w:tcPr>
          <w:p>
            <w:r>
              <w:t>And the grass is so high it is difficult to see on oncoming traffic.</w:t>
            </w:r>
          </w:p>
        </w:tc>
      </w:tr>
      <w:tr>
        <w:tc>
          <w:tcPr>
            <w:tcW w:type="dxa" w:w="7200"/>
          </w:tcPr>
          <w:p>
            <w:r>
              <w:t>MOW THE GRASS AND WOODS ON SIDEWALKS.</w:t>
            </w:r>
          </w:p>
        </w:tc>
      </w:tr>
      <w:tr>
        <w:tc>
          <w:tcPr>
            <w:tcW w:type="dxa" w:w="7200"/>
          </w:tcPr>
          <w:p>
            <w:r>
              <w:t>It's embarrassing to have out of town visitors ask "why don't they mow around here?"</w:t>
            </w:r>
          </w:p>
        </w:tc>
      </w:tr>
      <w:tr>
        <w:tc>
          <w:tcPr>
            <w:tcW w:type="dxa" w:w="7200"/>
          </w:tcPr>
          <w:p>
            <w:r>
              <w:t>Why won't code enforcement get my neighbors to clean their yard?</w:t>
            </w:r>
          </w:p>
        </w:tc>
      </w:tr>
      <w:tr>
        <w:tc>
          <w:tcPr>
            <w:tcW w:type="dxa" w:w="7200"/>
          </w:tcPr>
          <w:p>
            <w:r>
              <w:t>The road would be safer with more trimming of weeds &amp; trees.</w:t>
            </w:r>
          </w:p>
        </w:tc>
      </w:tr>
      <w:tr>
        <w:tc>
          <w:tcPr>
            <w:tcW w:type="dxa" w:w="7200"/>
          </w:tcPr>
          <w:p>
            <w:r>
              <w:t>WEEDS ARE 5 FT HIGH.</w:t>
            </w:r>
          </w:p>
        </w:tc>
      </w:tr>
    </w:tbl>
    <w:p>
      <w:pPr>
        <w:pStyle w:val="Heading2"/>
        <w:keepNext w:val="0"/>
        <w:keepLines w:val="0"/>
        <w:pageBreakBefore w:val="0"/>
      </w:pPr>
      <w:r>
        <w:br/>
        <w:t>Key point: More transparency about usage of tax money.  (Con, 7 matching comments, 11 matching sentences)</w:t>
      </w:r>
      <w:r>
        <w:bookmarkStart w:id="0" w:name="table_bookmark29"/>
        <w:r/>
        <w:bookmarkEnd w:id="0" w:name="table_bookmark29"/>
      </w:r>
      <w:r>
        <w:rPr>
          <w:b w:val="0"/>
          <w:i w:val="0"/>
          <w:color w:val="405E8D"/>
        </w:rPr>
        <w:hyperlink w:anchor="hierarchy_bookmark29"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More transparency about usage of tax money.</w:t>
            </w:r>
          </w:p>
        </w:tc>
      </w:tr>
      <w:tr>
        <w:tc>
          <w:tcPr>
            <w:tcW w:type="dxa" w:w="7200"/>
          </w:tcPr>
          <w:p>
            <w:r>
              <w:t>Transparency - provide clear goals and accountability around use of our resources, provide vision and priority of what's happening.</w:t>
            </w:r>
          </w:p>
        </w:tc>
      </w:tr>
      <w:tr>
        <w:tc>
          <w:tcPr>
            <w:tcW w:type="dxa" w:w="7200"/>
          </w:tcPr>
          <w:p>
            <w:r>
              <w:t>Where are all the extra taxes we pay going?</w:t>
            </w:r>
          </w:p>
        </w:tc>
      </w:tr>
      <w:tr>
        <w:tc>
          <w:tcPr>
            <w:tcW w:type="dxa" w:w="7200"/>
          </w:tcPr>
          <w:p>
            <w:r>
              <w:t>What is our city government doing with all this money?</w:t>
            </w:r>
          </w:p>
        </w:tc>
      </w:tr>
      <w:tr>
        <w:tc>
          <w:tcPr>
            <w:tcW w:type="dxa" w:w="7200"/>
          </w:tcPr>
          <w:p>
            <w:r>
              <w:t>City hall &amp; transparency-more of it.</w:t>
            </w:r>
          </w:p>
        </w:tc>
      </w:tr>
      <w:tr>
        <w:tc>
          <w:tcPr>
            <w:tcW w:type="dxa" w:w="7200"/>
          </w:tcPr>
          <w:p>
            <w:r>
              <w:t>Do not let the waste department lie to the public.</w:t>
            </w:r>
          </w:p>
        </w:tc>
      </w:tr>
      <w:tr>
        <w:tc>
          <w:tcPr>
            <w:tcW w:type="dxa" w:w="7200"/>
          </w:tcPr>
          <w:p>
            <w:r>
              <w:t>I would like to know where accountability comes in?</w:t>
            </w:r>
          </w:p>
        </w:tc>
      </w:tr>
      <w:tr>
        <w:tc>
          <w:tcPr>
            <w:tcW w:type="dxa" w:w="7200"/>
          </w:tcPr>
          <w:p>
            <w:r>
              <w:t>The water shed department is fat and lazy, They do not tell the truth to council and the taxpayers.</w:t>
            </w:r>
          </w:p>
        </w:tc>
      </w:tr>
      <w:tr>
        <w:tc>
          <w:tcPr>
            <w:tcW w:type="dxa" w:w="7200"/>
          </w:tcPr>
          <w:p>
            <w:r>
              <w:t>Watching my hard earn money (taxes) being put to such a terrible waste.</w:t>
            </w:r>
          </w:p>
        </w:tc>
      </w:tr>
      <w:tr>
        <w:tc>
          <w:tcPr>
            <w:tcW w:type="dxa" w:w="7200"/>
          </w:tcPr>
          <w:p>
            <w:r>
              <w:t>Where is the accountability?</w:t>
            </w:r>
          </w:p>
        </w:tc>
      </w:tr>
      <w:tr>
        <w:tc>
          <w:tcPr>
            <w:tcW w:type="dxa" w:w="7200"/>
          </w:tcPr>
          <w:p>
            <w:r>
              <w:t>BTW, is mine &amp; my neighbors tax dollars paying them for running a year over project?</w:t>
            </w:r>
          </w:p>
        </w:tc>
      </w:tr>
    </w:tbl>
    <w:p>
      <w:pPr>
        <w:pStyle w:val="Heading2"/>
        <w:keepNext w:val="0"/>
        <w:keepLines w:val="0"/>
        <w:pageBreakBefore w:val="0"/>
      </w:pPr>
      <w:r>
        <w:br/>
        <w:t>Key point: Help our public schools, please.  (Con, 9 matching comments, 9 matching sentences)</w:t>
      </w:r>
      <w:r>
        <w:bookmarkStart w:id="0" w:name="table_bookmark30"/>
        <w:r/>
        <w:bookmarkEnd w:id="0" w:name="table_bookmark30"/>
      </w:r>
      <w:r>
        <w:rPr>
          <w:b w:val="0"/>
          <w:i w:val="0"/>
          <w:color w:val="405E8D"/>
        </w:rPr>
        <w:hyperlink w:anchor="hierarchy_bookmark30"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Help our public schools, please.</w:t>
            </w:r>
          </w:p>
        </w:tc>
      </w:tr>
      <w:tr>
        <w:tc>
          <w:tcPr>
            <w:tcW w:type="dxa" w:w="7200"/>
          </w:tcPr>
          <w:p>
            <w:r>
              <w:t>Need more of our tax dollars to go directly to our school system.</w:t>
            </w:r>
          </w:p>
        </w:tc>
      </w:tr>
      <w:tr>
        <w:tc>
          <w:tcPr>
            <w:tcW w:type="dxa" w:w="7200"/>
          </w:tcPr>
          <w:p>
            <w:r>
              <w:t>Invest in AISD schools.</w:t>
            </w:r>
          </w:p>
        </w:tc>
      </w:tr>
      <w:tr>
        <w:tc>
          <w:tcPr>
            <w:tcW w:type="dxa" w:w="7200"/>
          </w:tcPr>
          <w:p>
            <w:r>
              <w:t>Mow crews need to spend more efforts in SE Austin schools and roadways and sidewalks.</w:t>
            </w:r>
          </w:p>
        </w:tc>
      </w:tr>
      <w:tr>
        <w:tc>
          <w:tcPr>
            <w:tcW w:type="dxa" w:w="7200"/>
          </w:tcPr>
          <w:p>
            <w:r>
              <w:t>Austin Independent School District is terrible.</w:t>
            </w:r>
          </w:p>
        </w:tc>
      </w:tr>
      <w:tr>
        <w:tc>
          <w:tcPr>
            <w:tcW w:type="dxa" w:w="7200"/>
          </w:tcPr>
          <w:p>
            <w:r>
              <w:t>I would love to see more of a focus on quality education.</w:t>
            </w:r>
          </w:p>
        </w:tc>
      </w:tr>
      <w:tr>
        <w:tc>
          <w:tcPr>
            <w:tcW w:type="dxa" w:w="7200"/>
          </w:tcPr>
          <w:p>
            <w:r>
              <w:t>More support for charter schools</w:t>
            </w:r>
          </w:p>
        </w:tc>
      </w:tr>
      <w:tr>
        <w:tc>
          <w:tcPr>
            <w:tcW w:type="dxa" w:w="7200"/>
          </w:tcPr>
          <w:p>
            <w:r>
              <w:t>THEY DON'T HELP US.</w:t>
            </w:r>
          </w:p>
        </w:tc>
      </w:tr>
      <w:tr>
        <w:tc>
          <w:tcPr>
            <w:tcW w:type="dxa" w:w="7200"/>
          </w:tcPr>
          <w:p>
            <w:r>
              <w:t>We need more schools in northwest Austin.</w:t>
            </w:r>
          </w:p>
        </w:tc>
      </w:tr>
    </w:tbl>
    <w:p>
      <w:pPr>
        <w:pStyle w:val="Heading2"/>
        <w:keepNext w:val="0"/>
        <w:keepLines w:val="0"/>
        <w:pageBreakBefore w:val="0"/>
      </w:pPr>
      <w:r>
        <w:br/>
        <w:t>Key point: Focus on efficient solutions.  (Con, 9 matching comments, 9 matching sentences)</w:t>
      </w:r>
      <w:r>
        <w:bookmarkStart w:id="0" w:name="table_bookmark31"/>
        <w:r/>
        <w:bookmarkEnd w:id="0" w:name="table_bookmark31"/>
      </w:r>
      <w:r>
        <w:rPr>
          <w:b w:val="0"/>
          <w:i w:val="0"/>
          <w:color w:val="405E8D"/>
        </w:rPr>
        <w:hyperlink w:anchor="hierarchy_bookmark31"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Focus on efficient solutions.</w:t>
            </w:r>
          </w:p>
        </w:tc>
      </w:tr>
      <w:tr>
        <w:tc>
          <w:tcPr>
            <w:tcW w:type="dxa" w:w="7200"/>
          </w:tcPr>
          <w:p>
            <w:r>
              <w:t>I want to see cost effective solutions for opening existing corridors and avoiding toll roads.</w:t>
            </w:r>
          </w:p>
        </w:tc>
      </w:tr>
      <w:tr>
        <w:tc>
          <w:tcPr>
            <w:tcW w:type="dxa" w:w="7200"/>
          </w:tcPr>
          <w:p>
            <w:r>
              <w:t>The City of Austin needs to STOP doing so much extra stuff and just focus on the basics and streamlining processes to accomplish more with the same number of employees.</w:t>
            </w:r>
          </w:p>
        </w:tc>
      </w:tr>
      <w:tr>
        <w:tc>
          <w:tcPr>
            <w:tcW w:type="dxa" w:w="7200"/>
          </w:tcPr>
          <w:p>
            <w:r>
              <w:t>Review all departments for waste, duplication, inefficiency, etc so that the City will be better stewards of our tax dollars.</w:t>
            </w:r>
          </w:p>
        </w:tc>
      </w:tr>
      <w:tr>
        <w:tc>
          <w:tcPr>
            <w:tcW w:type="dxa" w:w="7200"/>
          </w:tcPr>
          <w:p>
            <w:r>
              <w:t>FOCUS ON EFFICIENT SOLUTIONS.</w:t>
            </w:r>
          </w:p>
        </w:tc>
      </w:tr>
      <w:tr>
        <w:tc>
          <w:tcPr>
            <w:tcW w:type="dxa" w:w="7200"/>
          </w:tcPr>
          <w:p>
            <w:r>
              <w:t>STREAMLINE SERVICES ACROSS THE BOARD THUS LOWERING PROPERTY TAXES.</w:t>
            </w:r>
          </w:p>
        </w:tc>
      </w:tr>
      <w:tr>
        <w:tc>
          <w:tcPr>
            <w:tcW w:type="dxa" w:w="7200"/>
          </w:tcPr>
          <w:p>
            <w:r>
              <w:t>Need to reduce energy costs.</w:t>
            </w:r>
          </w:p>
        </w:tc>
      </w:tr>
      <w:tr>
        <w:tc>
          <w:tcPr>
            <w:tcW w:type="dxa" w:w="7200"/>
          </w:tcPr>
          <w:p>
            <w:r>
              <w:t>Heat pumps are more efficient than gas yet $1000 of the rebate comes if you burn gas.</w:t>
            </w:r>
          </w:p>
        </w:tc>
      </w:tr>
      <w:tr>
        <w:tc>
          <w:tcPr>
            <w:tcW w:type="dxa" w:w="7200"/>
          </w:tcPr>
          <w:p>
            <w:r>
              <w:t>We cannot survive with only tactical solutions, and I don't have any idea what the strategic plan is.</w:t>
            </w:r>
          </w:p>
        </w:tc>
      </w:tr>
    </w:tbl>
    <w:p>
      <w:pPr>
        <w:pStyle w:val="Heading2"/>
        <w:keepNext w:val="0"/>
        <w:keepLines w:val="0"/>
        <w:pageBreakBefore w:val="0"/>
      </w:pPr>
      <w:r>
        <w:br/>
        <w:t>Key point: Please increase curbside recycling services pickup frequency.  (Con, 7 matching comments, 8 matching sentences)</w:t>
      </w:r>
      <w:r>
        <w:bookmarkStart w:id="0" w:name="table_bookmark32"/>
        <w:r/>
        <w:bookmarkEnd w:id="0" w:name="table_bookmark32"/>
      </w:r>
      <w:r>
        <w:rPr>
          <w:b w:val="0"/>
          <w:i w:val="0"/>
          <w:color w:val="405E8D"/>
        </w:rPr>
        <w:hyperlink w:anchor="hierarchy_bookmark32"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Please increase curbside recycling services pickup frequency.</w:t>
            </w:r>
          </w:p>
        </w:tc>
      </w:tr>
      <w:tr>
        <w:tc>
          <w:tcPr>
            <w:tcW w:type="dxa" w:w="7200"/>
          </w:tcPr>
          <w:p>
            <w:r>
              <w:t>Curbside recycling service should be more frequent to promote more recycling.</w:t>
            </w:r>
          </w:p>
        </w:tc>
      </w:tr>
      <w:tr>
        <w:tc>
          <w:tcPr>
            <w:tcW w:type="dxa" w:w="7200"/>
          </w:tcPr>
          <w:p>
            <w:r>
              <w:t>Increase the recycle program collection to weekly instead of biweekly.</w:t>
            </w:r>
          </w:p>
        </w:tc>
      </w:tr>
      <w:tr>
        <w:tc>
          <w:tcPr>
            <w:tcW w:type="dxa" w:w="7200"/>
          </w:tcPr>
          <w:p>
            <w:r>
              <w:t>Recycling should be every week.</w:t>
            </w:r>
          </w:p>
        </w:tc>
      </w:tr>
      <w:tr>
        <w:tc>
          <w:tcPr>
            <w:tcW w:type="dxa" w:w="7200"/>
          </w:tcPr>
          <w:p>
            <w:r>
              <w:t>Need weekly recycling pickup, also recycling for businesses.</w:t>
            </w:r>
          </w:p>
        </w:tc>
      </w:tr>
      <w:tr>
        <w:tc>
          <w:tcPr>
            <w:tcW w:type="dxa" w:w="7200"/>
          </w:tcPr>
          <w:p>
            <w:r>
              <w:t>I would opt to have recycling picked up every week along with the trash pickup schedule.</w:t>
            </w:r>
          </w:p>
        </w:tc>
      </w:tr>
      <w:tr>
        <w:tc>
          <w:tcPr>
            <w:tcW w:type="dxa" w:w="7200"/>
          </w:tcPr>
          <w:p>
            <w:r>
              <w:t>NEED HAZARDOUS WASTE DISPOSAL NORTH AT LEAST 2 TIMES A MONTH.</w:t>
            </w:r>
          </w:p>
        </w:tc>
      </w:tr>
      <w:tr>
        <w:tc>
          <w:tcPr>
            <w:tcW w:type="dxa" w:w="7200"/>
          </w:tcPr>
          <w:p>
            <w:r>
              <w:t>I WOULD LOVE IF YOU WOULD PICK UP MORE THAN 1 TRASH CAN OF TRASH AND PICK UP CARDBOARD BOXES WHETHER FILLED OR UNFILLED</w:t>
            </w:r>
          </w:p>
        </w:tc>
      </w:tr>
    </w:tbl>
    <w:p>
      <w:pPr>
        <w:pStyle w:val="Heading2"/>
        <w:keepNext w:val="0"/>
        <w:keepLines w:val="0"/>
        <w:pageBreakBefore w:val="0"/>
      </w:pPr>
      <w:r>
        <w:br/>
        <w:t>Key point: Respect efforts for historic districts.  (Con, 7 matching comments, 8 matching sentences)</w:t>
      </w:r>
      <w:r>
        <w:bookmarkStart w:id="0" w:name="table_bookmark33"/>
        <w:r/>
        <w:bookmarkEnd w:id="0" w:name="table_bookmark33"/>
      </w:r>
      <w:r>
        <w:rPr>
          <w:b w:val="0"/>
          <w:i w:val="0"/>
          <w:color w:val="405E8D"/>
        </w:rPr>
        <w:hyperlink w:anchor="hierarchy_bookmark33"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Respect efforts for historic districts.</w:t>
            </w:r>
          </w:p>
        </w:tc>
      </w:tr>
      <w:tr>
        <w:tc>
          <w:tcPr>
            <w:tcW w:type="dxa" w:w="7200"/>
          </w:tcPr>
          <w:p>
            <w:r>
              <w:t>More consideration to preservation of certain areas, more consideration to design of large buildings that influence our city's looks.</w:t>
            </w:r>
          </w:p>
        </w:tc>
      </w:tr>
      <w:tr>
        <w:tc>
          <w:tcPr>
            <w:tcW w:type="dxa" w:w="7200"/>
          </w:tcPr>
          <w:p>
            <w:r>
              <w:t>PLEASE HELP PROTECT OLDER NEIGHBORHOODS FROM TEAR DOWN.</w:t>
            </w:r>
          </w:p>
        </w:tc>
      </w:tr>
      <w:tr>
        <w:tc>
          <w:tcPr>
            <w:tcW w:type="dxa" w:w="7200"/>
          </w:tcPr>
          <w:p>
            <w:r>
              <w:t>FUTURE PLANNING SHOULD RESEMBLE TRADITIONAL NEIGHBORHOODS PRE WWII DISIGNS</w:t>
            </w:r>
          </w:p>
        </w:tc>
      </w:tr>
      <w:tr>
        <w:tc>
          <w:tcPr>
            <w:tcW w:type="dxa" w:w="7200"/>
          </w:tcPr>
          <w:p>
            <w:r>
              <w:t>TAKE CARE OF THOSE WHO MADE AUSTIN WHAT IT IS.</w:t>
            </w:r>
          </w:p>
        </w:tc>
      </w:tr>
      <w:tr>
        <w:tc>
          <w:tcPr>
            <w:tcW w:type="dxa" w:w="7200"/>
          </w:tcPr>
          <w:p>
            <w:r>
              <w:t>Continue to promote these requests, before we lose all our character.</w:t>
            </w:r>
          </w:p>
        </w:tc>
      </w:tr>
      <w:tr>
        <w:tc>
          <w:tcPr>
            <w:tcW w:type="dxa" w:w="7200"/>
          </w:tcPr>
          <w:p>
            <w:r>
              <w:t>PRESERVE AUSTINS LEGACY &amp; MUSIC/MUSICIANS.</w:t>
            </w:r>
          </w:p>
        </w:tc>
      </w:tr>
      <w:tr>
        <w:tc>
          <w:tcPr>
            <w:tcW w:type="dxa" w:w="7200"/>
          </w:tcPr>
          <w:p>
            <w:r>
              <w:t>DO NOT LET THEM DEVELOP THE LAND THAT LIONS MUNICIPAL COURSE IS ON.</w:t>
            </w:r>
          </w:p>
        </w:tc>
      </w:tr>
    </w:tbl>
    <w:p>
      <w:pPr>
        <w:pStyle w:val="Heading2"/>
        <w:keepNext w:val="0"/>
        <w:keepLines w:val="0"/>
        <w:pageBreakBefore w:val="0"/>
      </w:pPr>
      <w:r>
        <w:br/>
        <w:t>Key point: I think you're doing a great job!  (Pro, 8 matching comments, 8 matching sentences)</w:t>
      </w:r>
      <w:r>
        <w:bookmarkStart w:id="0" w:name="table_bookmark34"/>
        <w:r/>
        <w:bookmarkEnd w:id="0" w:name="table_bookmark34"/>
      </w:r>
      <w:r>
        <w:rPr>
          <w:b w:val="0"/>
          <w:i w:val="0"/>
          <w:color w:val="405E8D"/>
        </w:rPr>
        <w:hyperlink w:anchor="hierarchy_bookmark34"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I think you're doing a great job!</w:t>
            </w:r>
          </w:p>
        </w:tc>
      </w:tr>
      <w:tr>
        <w:tc>
          <w:tcPr>
            <w:tcW w:type="dxa" w:w="7200"/>
          </w:tcPr>
          <w:p>
            <w:r>
              <w:t>Whoever you are, you're doing great.</w:t>
            </w:r>
          </w:p>
        </w:tc>
      </w:tr>
      <w:tr>
        <w:tc>
          <w:tcPr>
            <w:tcW w:type="dxa" w:w="7200"/>
          </w:tcPr>
          <w:p>
            <w:r>
              <w:t>First, I think Mayor Adler is a complete blessing to the city of Austin and I very much appreciate everything he has tried to do for us in this gorgeous city.</w:t>
            </w:r>
          </w:p>
        </w:tc>
      </w:tr>
      <w:tr>
        <w:tc>
          <w:tcPr>
            <w:tcW w:type="dxa" w:w="7200"/>
          </w:tcPr>
          <w:p>
            <w:r>
              <w:t>Good job regulating Uber!</w:t>
            </w:r>
          </w:p>
        </w:tc>
      </w:tr>
      <w:tr>
        <w:tc>
          <w:tcPr>
            <w:tcW w:type="dxa" w:w="7200"/>
          </w:tcPr>
          <w:p>
            <w:r>
              <w:t>I'm very proud of all we do here.</w:t>
            </w:r>
          </w:p>
        </w:tc>
      </w:tr>
      <w:tr>
        <w:tc>
          <w:tcPr>
            <w:tcW w:type="dxa" w:w="7200"/>
          </w:tcPr>
          <w:p>
            <w:r>
              <w:t>BTW for all the additional people moving into our city I think Austin police &amp; fire personnel and Austin Utilities &amp; waste management do an excellent job!!</w:t>
            </w:r>
          </w:p>
        </w:tc>
      </w:tr>
      <w:tr>
        <w:tc>
          <w:tcPr>
            <w:tcW w:type="dxa" w:w="7200"/>
          </w:tcPr>
          <w:p>
            <w:r>
              <w:t>The city has it's share of problems, but you and the councilmen work hard and are doing well in managing them.</w:t>
            </w:r>
          </w:p>
        </w:tc>
      </w:tr>
      <w:tr>
        <w:tc>
          <w:tcPr>
            <w:tcW w:type="dxa" w:w="7200"/>
          </w:tcPr>
          <w:p>
            <w:r>
              <w:t>AUSTIN IS AMAZING, PLEASE KEEP UP THE GOOD JOB, SAFETY &amp; WEIRDNESS IS A GOOD THING.</w:t>
            </w:r>
          </w:p>
        </w:tc>
      </w:tr>
    </w:tbl>
    <w:p>
      <w:pPr>
        <w:pStyle w:val="Heading2"/>
        <w:keepNext w:val="0"/>
        <w:keepLines w:val="0"/>
        <w:pageBreakBefore w:val="0"/>
      </w:pPr>
      <w:r>
        <w:br/>
        <w:t>Key point: Austin needs fields for sports!  (Con, 8 matching comments, 8 matching sentences)</w:t>
      </w:r>
      <w:r>
        <w:bookmarkStart w:id="0" w:name="table_bookmark35"/>
        <w:r/>
        <w:bookmarkEnd w:id="0" w:name="table_bookmark35"/>
      </w:r>
      <w:r>
        <w:rPr>
          <w:b w:val="0"/>
          <w:i w:val="0"/>
          <w:color w:val="405E8D"/>
        </w:rPr>
        <w:hyperlink w:anchor="hierarchy_bookmark35"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Austin needs fields for sports!</w:t>
            </w:r>
          </w:p>
        </w:tc>
      </w:tr>
      <w:tr>
        <w:tc>
          <w:tcPr>
            <w:tcW w:type="dxa" w:w="7200"/>
          </w:tcPr>
          <w:p>
            <w:r>
              <w:t>Better roads and more locations for kids in area.</w:t>
            </w:r>
          </w:p>
        </w:tc>
      </w:tr>
      <w:tr>
        <w:tc>
          <w:tcPr>
            <w:tcW w:type="dxa" w:w="7200"/>
          </w:tcPr>
          <w:p>
            <w:r>
              <w:t>Need more baseball/softball field options in central and north east Austin, like what is available to Pflugerville and Round Rock kids.</w:t>
            </w:r>
          </w:p>
        </w:tc>
      </w:tr>
      <w:tr>
        <w:tc>
          <w:tcPr>
            <w:tcW w:type="dxa" w:w="7200"/>
          </w:tcPr>
          <w:p>
            <w:r>
              <w:t>MORE JOGGING TRAILS IN SW AUSTIN</w:t>
            </w:r>
          </w:p>
        </w:tc>
      </w:tr>
      <w:tr>
        <w:tc>
          <w:tcPr>
            <w:tcW w:type="dxa" w:w="7200"/>
          </w:tcPr>
          <w:p>
            <w:r>
              <w:t>THE LACK OF AVAILABILITY OF MAJOR PARKS DURING MILD SEASONS IS A MAJOR PROBLEM.</w:t>
            </w:r>
          </w:p>
        </w:tc>
      </w:tr>
      <w:tr>
        <w:tc>
          <w:tcPr>
            <w:tcW w:type="dxa" w:w="7200"/>
          </w:tcPr>
          <w:p>
            <w:r>
              <w:t>MORE CITY PARKS PLEASE!</w:t>
            </w:r>
          </w:p>
        </w:tc>
      </w:tr>
      <w:tr>
        <w:tc>
          <w:tcPr>
            <w:tcW w:type="dxa" w:w="7200"/>
          </w:tcPr>
          <w:p>
            <w:r>
              <w:t>As City of Austin is growing toward the East side of the town, I would like to request the Mayor to build more Parks &amp; Play grounds in the East side of the City.</w:t>
            </w:r>
          </w:p>
        </w:tc>
      </w:tr>
      <w:tr>
        <w:tc>
          <w:tcPr>
            <w:tcW w:type="dxa" w:w="7200"/>
          </w:tcPr>
          <w:p>
            <w:r>
              <w:t>Too bad this land could not be a park!</w:t>
            </w:r>
          </w:p>
        </w:tc>
      </w:tr>
    </w:tbl>
    <w:p>
      <w:pPr>
        <w:pStyle w:val="Heading2"/>
        <w:keepNext w:val="0"/>
        <w:keepLines w:val="0"/>
        <w:pageBreakBefore w:val="0"/>
      </w:pPr>
      <w:r>
        <w:br/>
        <w:t>Key point: The police are too reactive and authoritarian.  (Con, 6 matching comments, 7 matching sentences)</w:t>
      </w:r>
      <w:r>
        <w:bookmarkStart w:id="0" w:name="table_bookmark38"/>
        <w:r/>
        <w:bookmarkEnd w:id="0" w:name="table_bookmark38"/>
      </w:r>
      <w:r>
        <w:rPr>
          <w:b w:val="0"/>
          <w:i w:val="0"/>
          <w:color w:val="405E8D"/>
        </w:rPr>
        <w:hyperlink w:anchor="hierarchy_bookmark38"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The police are too reactive and authoritarian.</w:t>
            </w:r>
          </w:p>
        </w:tc>
      </w:tr>
      <w:tr>
        <w:tc>
          <w:tcPr>
            <w:tcW w:type="dxa" w:w="7200"/>
          </w:tcPr>
          <w:p>
            <w:r>
              <w:t>For the police to stop being trigger happy among the black youths.</w:t>
            </w:r>
          </w:p>
        </w:tc>
      </w:tr>
      <w:tr>
        <w:tc>
          <w:tcPr>
            <w:tcW w:type="dxa" w:w="7200"/>
          </w:tcPr>
          <w:p>
            <w:r>
              <w:t>Austin has become a more violent city and it's not clear if this is a response to the reactiveness of the police or if police are reacting to a more violent city.</w:t>
            </w:r>
          </w:p>
        </w:tc>
      </w:tr>
      <w:tr>
        <w:tc>
          <w:tcPr>
            <w:tcW w:type="dxa" w:w="7200"/>
          </w:tcPr>
          <w:p>
            <w:r>
              <w:t>Police only patrol when called on, not proactively.</w:t>
            </w:r>
          </w:p>
        </w:tc>
      </w:tr>
      <w:tr>
        <w:tc>
          <w:tcPr>
            <w:tcW w:type="dxa" w:w="7200"/>
          </w:tcPr>
          <w:p>
            <w:r>
              <w:t>PLEASE PROVIDE POLICE WITH TRAINING WHEN DEALING WITH CITIZENS THERE IS SO MUCH LETHAL FORCED USED.</w:t>
            </w:r>
          </w:p>
        </w:tc>
      </w:tr>
      <w:tr>
        <w:tc>
          <w:tcPr>
            <w:tcW w:type="dxa" w:w="7200"/>
          </w:tcPr>
          <w:p>
            <w:r>
              <w:t>I would encourage the mayor to support a policy shift within APD, from a use of force model to one of de-escalation.</w:t>
            </w:r>
          </w:p>
        </w:tc>
      </w:tr>
      <w:tr>
        <w:tc>
          <w:tcPr>
            <w:tcW w:type="dxa" w:w="7200"/>
          </w:tcPr>
          <w:p>
            <w:r>
              <w:t>NEED TO IMPROVE POLICE ACCOUNTABILITY AND CURB ENTRIFICATION</w:t>
            </w:r>
          </w:p>
        </w:tc>
      </w:tr>
    </w:tbl>
    <w:p>
      <w:pPr>
        <w:pStyle w:val="Heading2"/>
        <w:keepNext w:val="0"/>
        <w:keepLines w:val="0"/>
        <w:pageBreakBefore w:val="0"/>
      </w:pPr>
      <w:r>
        <w:br/>
        <w:t>Key point: Hotel room prices are outrageous on weekends.  (Con, 6 matching comments, 6 matching sentences)</w:t>
      </w:r>
      <w:r>
        <w:bookmarkStart w:id="0" w:name="table_bookmark39"/>
        <w:r/>
        <w:bookmarkEnd w:id="0" w:name="table_bookmark39"/>
      </w:r>
      <w:r>
        <w:rPr>
          <w:b w:val="0"/>
          <w:i w:val="0"/>
          <w:color w:val="405E8D"/>
        </w:rPr>
        <w:hyperlink w:anchor="hierarchy_bookmark39"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Hotel room prices are outrageous on weekends.</w:t>
            </w:r>
          </w:p>
        </w:tc>
      </w:tr>
      <w:tr>
        <w:tc>
          <w:tcPr>
            <w:tcW w:type="dxa" w:w="7200"/>
          </w:tcPr>
          <w:p>
            <w:r>
              <w:t>Prices are ridiculous!</w:t>
            </w:r>
          </w:p>
        </w:tc>
      </w:tr>
      <w:tr>
        <w:tc>
          <w:tcPr>
            <w:tcW w:type="dxa" w:w="7200"/>
          </w:tcPr>
          <w:p>
            <w:r>
              <w:t>That is ridiculous!!</w:t>
            </w:r>
          </w:p>
        </w:tc>
      </w:tr>
      <w:tr>
        <w:tc>
          <w:tcPr>
            <w:tcW w:type="dxa" w:w="7200"/>
          </w:tcPr>
          <w:p>
            <w:r>
              <w:t>Too expensive.</w:t>
            </w:r>
          </w:p>
        </w:tc>
      </w:tr>
      <w:tr>
        <w:tc>
          <w:tcPr>
            <w:tcW w:type="dxa" w:w="7200"/>
          </w:tcPr>
          <w:p>
            <w:r>
              <w:t>That's ridiculous!</w:t>
            </w:r>
          </w:p>
        </w:tc>
      </w:tr>
      <w:tr>
        <w:tc>
          <w:tcPr>
            <w:tcW w:type="dxa" w:w="7200"/>
          </w:tcPr>
          <w:p>
            <w:r>
              <w:t>Cost of housing.</w:t>
            </w:r>
          </w:p>
        </w:tc>
      </w:tr>
    </w:tbl>
    <w:p>
      <w:pPr>
        <w:pStyle w:val="Heading2"/>
        <w:keepNext w:val="0"/>
        <w:keepLines w:val="0"/>
        <w:pageBreakBefore w:val="0"/>
      </w:pPr>
      <w:r>
        <w:br/>
        <w:t>Key point: More programs for senior citizens.  (Con, 6 matching comments, 6 matching sentences)</w:t>
      </w:r>
      <w:r>
        <w:bookmarkStart w:id="0" w:name="table_bookmark40"/>
        <w:r/>
        <w:bookmarkEnd w:id="0" w:name="table_bookmark40"/>
      </w:r>
      <w:r>
        <w:rPr>
          <w:b w:val="0"/>
          <w:i w:val="0"/>
          <w:color w:val="405E8D"/>
        </w:rPr>
        <w:hyperlink w:anchor="hierarchy_bookmark40"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More programs for senior citizens.</w:t>
            </w:r>
          </w:p>
        </w:tc>
      </w:tr>
      <w:tr>
        <w:tc>
          <w:tcPr>
            <w:tcW w:type="dxa" w:w="7200"/>
          </w:tcPr>
          <w:p>
            <w:r>
              <w:t>OLD FOLKS NEED OUR HOMES.</w:t>
            </w:r>
          </w:p>
        </w:tc>
      </w:tr>
      <w:tr>
        <w:tc>
          <w:tcPr>
            <w:tcW w:type="dxa" w:w="7200"/>
          </w:tcPr>
          <w:p>
            <w:r>
              <w:t>The seniors do not have a place.</w:t>
            </w:r>
          </w:p>
        </w:tc>
      </w:tr>
      <w:tr>
        <w:tc>
          <w:tcPr>
            <w:tcW w:type="dxa" w:w="7200"/>
          </w:tcPr>
          <w:p>
            <w:r>
              <w:t>More programs and trips for seniors.</w:t>
            </w:r>
          </w:p>
        </w:tc>
      </w:tr>
      <w:tr>
        <w:tc>
          <w:tcPr>
            <w:tcW w:type="dxa" w:w="7200"/>
          </w:tcPr>
          <w:p>
            <w:r>
              <w:t>Tax breaks for seniors.</w:t>
            </w:r>
          </w:p>
        </w:tc>
      </w:tr>
      <w:tr>
        <w:tc>
          <w:tcPr>
            <w:tcW w:type="dxa" w:w="7200"/>
          </w:tcPr>
          <w:p>
            <w:r>
              <w:t>Retired individuals struggle to remain living in Austin.</w:t>
            </w:r>
          </w:p>
        </w:tc>
      </w:tr>
    </w:tbl>
    <w:p>
      <w:pPr>
        <w:pStyle w:val="Heading2"/>
        <w:keepNext w:val="0"/>
        <w:keepLines w:val="0"/>
        <w:pageBreakBefore w:val="0"/>
      </w:pPr>
      <w:r>
        <w:br/>
        <w:t>Key point: I don't feel safe going to work!  (Con, 6 matching comments, 6 matching sentences)</w:t>
      </w:r>
      <w:r>
        <w:bookmarkStart w:id="0" w:name="table_bookmark41"/>
        <w:r/>
        <w:bookmarkEnd w:id="0" w:name="table_bookmark41"/>
      </w:r>
      <w:r>
        <w:rPr>
          <w:b w:val="0"/>
          <w:i w:val="0"/>
          <w:color w:val="405E8D"/>
        </w:rPr>
        <w:hyperlink w:anchor="hierarchy_bookmark41"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I don't feel safe going to work!</w:t>
            </w:r>
          </w:p>
        </w:tc>
      </w:tr>
      <w:tr>
        <w:tc>
          <w:tcPr>
            <w:tcW w:type="dxa" w:w="7200"/>
          </w:tcPr>
          <w:p>
            <w:r>
              <w:t>I work downtown and do not feel safe walking around because of the large and growing homeless population.</w:t>
            </w:r>
          </w:p>
        </w:tc>
      </w:tr>
      <w:tr>
        <w:tc>
          <w:tcPr>
            <w:tcW w:type="dxa" w:w="7200"/>
          </w:tcPr>
          <w:p>
            <w:r>
              <w:t>It's eradic and dangerous.</w:t>
            </w:r>
          </w:p>
        </w:tc>
      </w:tr>
      <w:tr>
        <w:tc>
          <w:tcPr>
            <w:tcW w:type="dxa" w:w="7200"/>
          </w:tcPr>
          <w:p>
            <w:r>
              <w:t>Due to the lack of security and no caring</w:t>
            </w:r>
          </w:p>
        </w:tc>
      </w:tr>
      <w:tr>
        <w:tc>
          <w:tcPr>
            <w:tcW w:type="dxa" w:w="7200"/>
          </w:tcPr>
          <w:p>
            <w:r>
              <w:t>dangerous to drive here.</w:t>
            </w:r>
          </w:p>
        </w:tc>
      </w:tr>
      <w:tr>
        <w:tc>
          <w:tcPr>
            <w:tcW w:type="dxa" w:w="7200"/>
          </w:tcPr>
          <w:p>
            <w:r>
              <w:t>Nobody trusts Cap Metro.</w:t>
            </w:r>
          </w:p>
        </w:tc>
      </w:tr>
    </w:tbl>
    <w:p>
      <w:pPr>
        <w:pStyle w:val="Heading2"/>
        <w:keepNext w:val="0"/>
        <w:keepLines w:val="0"/>
        <w:pageBreakBefore w:val="0"/>
      </w:pPr>
      <w:r>
        <w:br/>
        <w:t>Key point: We need more schools in northwest Austin.  (Con, 4 matching comments, 5 matching sentences)</w:t>
      </w:r>
      <w:r>
        <w:bookmarkStart w:id="0" w:name="table_bookmark42"/>
        <w:r/>
        <w:bookmarkEnd w:id="0" w:name="table_bookmark42"/>
      </w:r>
      <w:r>
        <w:rPr>
          <w:b w:val="0"/>
          <w:i w:val="0"/>
          <w:color w:val="405E8D"/>
        </w:rPr>
        <w:hyperlink w:anchor="hierarchy_bookmark42"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We need more schools in northwest Austin.</w:t>
            </w:r>
          </w:p>
        </w:tc>
      </w:tr>
      <w:tr>
        <w:tc>
          <w:tcPr>
            <w:tcW w:type="dxa" w:w="7200"/>
          </w:tcPr>
          <w:p>
            <w:r>
              <w:t>Better roads and more locations for kids in area.</w:t>
            </w:r>
          </w:p>
        </w:tc>
      </w:tr>
      <w:tr>
        <w:tc>
          <w:tcPr>
            <w:tcW w:type="dxa" w:w="7200"/>
          </w:tcPr>
          <w:p>
            <w:r>
              <w:t>We need one closer to this side of 183 and 620.</w:t>
            </w:r>
          </w:p>
        </w:tc>
      </w:tr>
      <w:tr>
        <w:tc>
          <w:tcPr>
            <w:tcW w:type="dxa" w:w="7200"/>
          </w:tcPr>
          <w:p>
            <w:r>
              <w:t>Please, please build more libraries near the Avery ranch/parmer area.</w:t>
            </w:r>
          </w:p>
        </w:tc>
      </w:tr>
      <w:tr>
        <w:tc>
          <w:tcPr>
            <w:tcW w:type="dxa" w:w="7200"/>
          </w:tcPr>
          <w:p>
            <w:r>
              <w:t>Let's make it affordable in every part of Austin and avoid creating an "area of need" for the schools and neighborhood.</w:t>
            </w:r>
          </w:p>
        </w:tc>
      </w:tr>
    </w:tbl>
    <w:p>
      <w:pPr>
        <w:pStyle w:val="Heading2"/>
        <w:keepNext w:val="0"/>
        <w:keepLines w:val="0"/>
        <w:pageBreakBefore w:val="0"/>
      </w:pPr>
      <w:r>
        <w:br/>
        <w:t>Key point: City services (water, streets, electric) are outstanding!!  (Pro, 5 matching comments, 5 matching sentences)</w:t>
      </w:r>
      <w:r>
        <w:bookmarkStart w:id="0" w:name="table_bookmark43"/>
        <w:r/>
        <w:bookmarkEnd w:id="0" w:name="table_bookmark43"/>
      </w:r>
      <w:r>
        <w:rPr>
          <w:b w:val="0"/>
          <w:i w:val="0"/>
          <w:color w:val="405E8D"/>
        </w:rPr>
        <w:hyperlink w:anchor="hierarchy_bookmark43"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City services (water, streets, electric) are outstanding!!</w:t>
            </w:r>
          </w:p>
        </w:tc>
      </w:tr>
      <w:tr>
        <w:tc>
          <w:tcPr>
            <w:tcW w:type="dxa" w:w="7200"/>
          </w:tcPr>
          <w:p>
            <w:r>
              <w:t>When I moved to Austin city streets were clean, mowing done, water run off clean for drainage.</w:t>
            </w:r>
          </w:p>
        </w:tc>
      </w:tr>
      <w:tr>
        <w:tc>
          <w:tcPr>
            <w:tcW w:type="dxa" w:w="7200"/>
          </w:tcPr>
          <w:p>
            <w:r>
              <w:t>RESIDENTIAL SERVICES ARE EXCELLENT!</w:t>
            </w:r>
          </w:p>
        </w:tc>
      </w:tr>
      <w:tr>
        <w:tc>
          <w:tcPr>
            <w:tcW w:type="dxa" w:w="7200"/>
          </w:tcPr>
          <w:p>
            <w:r>
              <w:t>BTW for all the additional people moving into our city I think Austin police &amp; fire personnel and Austin Utilities &amp; waste management do an excellent job!!</w:t>
            </w:r>
          </w:p>
        </w:tc>
      </w:tr>
      <w:tr>
        <w:tc>
          <w:tcPr>
            <w:tcW w:type="dxa" w:w="7200"/>
          </w:tcPr>
          <w:p>
            <w:r>
              <w:t>I grew up in McAllen, TX, and I was always impressed on how McAllen, like other Texas cities, are always ahead of growth when it comes to road infrastructure.</w:t>
            </w:r>
          </w:p>
        </w:tc>
      </w:tr>
    </w:tbl>
    <w:p>
      <w:pPr>
        <w:pStyle w:val="Heading2"/>
        <w:keepNext w:val="0"/>
        <w:keepLines w:val="0"/>
        <w:pageBreakBefore w:val="0"/>
      </w:pPr>
      <w:r>
        <w:br/>
        <w:t>Key point: Police response time in unacceptably slow.  (Con, 5 matching comments, 5 matching sentences)</w:t>
      </w:r>
      <w:r>
        <w:bookmarkStart w:id="0" w:name="table_bookmark44"/>
        <w:r/>
        <w:bookmarkEnd w:id="0" w:name="table_bookmark44"/>
      </w:r>
      <w:r>
        <w:rPr>
          <w:b w:val="0"/>
          <w:i w:val="0"/>
          <w:color w:val="405E8D"/>
        </w:rPr>
        <w:hyperlink w:anchor="hierarchy_bookmark44"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Police response time in unacceptably slow.</w:t>
            </w:r>
          </w:p>
        </w:tc>
      </w:tr>
      <w:tr>
        <w:tc>
          <w:tcPr>
            <w:tcW w:type="dxa" w:w="7200"/>
          </w:tcPr>
          <w:p>
            <w:r>
              <w:t>THE RESPONSE TIME FOR 311 CALLS COMPLAINTS IS EXTREMELY SLOW.</w:t>
            </w:r>
          </w:p>
        </w:tc>
      </w:tr>
      <w:tr>
        <w:tc>
          <w:tcPr>
            <w:tcW w:type="dxa" w:w="7200"/>
          </w:tcPr>
          <w:p>
            <w:r>
              <w:t>MAKE ANOTHER SECTOR FOR POLICE OUT TOWARDS 78724 BECAUSE WE ARE IN CHARLIE SECTOR POLICE STAY TOWARDS I-35 EAST TO 183, IT'S RARE THEY DO PATROL E OF 183 SO WE WAIT HRS BEFORE GETTING A UNIT OUT HERE</w:t>
            </w:r>
          </w:p>
        </w:tc>
      </w:tr>
      <w:tr>
        <w:tc>
          <w:tcPr>
            <w:tcW w:type="dxa" w:w="7200"/>
          </w:tcPr>
          <w:p>
            <w:r>
              <w:t>SPEED UP PERMITTING</w:t>
            </w:r>
          </w:p>
        </w:tc>
      </w:tr>
      <w:tr>
        <w:tc>
          <w:tcPr>
            <w:tcW w:type="dxa" w:w="7200"/>
          </w:tcPr>
          <w:p>
            <w:r>
              <w:t>AUSTIN POLICE FAILS TO HELP UNLESS IT IS A MAJOR CRIME.</w:t>
            </w:r>
          </w:p>
        </w:tc>
      </w:tr>
    </w:tbl>
    <w:p>
      <w:pPr>
        <w:pStyle w:val="Heading2"/>
        <w:keepNext w:val="0"/>
        <w:keepLines w:val="0"/>
        <w:pageBreakBefore w:val="0"/>
      </w:pPr>
      <w:r>
        <w:br/>
        <w:t>Key point: Stop sanctuary city program!  (Con, 5 matching comments, 5 matching sentences)</w:t>
      </w:r>
      <w:r>
        <w:bookmarkStart w:id="0" w:name="table_bookmark45"/>
        <w:r/>
        <w:bookmarkEnd w:id="0" w:name="table_bookmark45"/>
      </w:r>
      <w:r>
        <w:rPr>
          <w:b w:val="0"/>
          <w:i w:val="0"/>
          <w:color w:val="405E8D"/>
        </w:rPr>
        <w:hyperlink w:anchor="hierarchy_bookmark45"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Stop sanctuary city program!</w:t>
            </w:r>
          </w:p>
        </w:tc>
      </w:tr>
      <w:tr>
        <w:tc>
          <w:tcPr>
            <w:tcW w:type="dxa" w:w="7200"/>
          </w:tcPr>
          <w:p>
            <w:r>
              <w:t>I would pay $160/month for a system like DC's or New York and stop being a sanctuary city.</w:t>
            </w:r>
          </w:p>
        </w:tc>
      </w:tr>
      <w:tr>
        <w:tc>
          <w:tcPr>
            <w:tcW w:type="dxa" w:w="7200"/>
          </w:tcPr>
          <w:p>
            <w:r>
              <w:t>And clamp down on Arcade city.</w:t>
            </w:r>
          </w:p>
        </w:tc>
      </w:tr>
      <w:tr>
        <w:tc>
          <w:tcPr>
            <w:tcW w:type="dxa" w:w="7200"/>
          </w:tcPr>
          <w:p>
            <w:r>
              <w:t>Please help stop this madness.</w:t>
            </w:r>
          </w:p>
        </w:tc>
      </w:tr>
      <w:tr>
        <w:tc>
          <w:tcPr>
            <w:tcW w:type="dxa" w:w="7200"/>
          </w:tcPr>
          <w:p>
            <w:r>
              <w:t>Sanctuary should apply to drivers without registration and tags on their cars along with anyone without documents.</w:t>
            </w:r>
          </w:p>
        </w:tc>
      </w:tr>
    </w:tbl>
    <w:p>
      <w:pPr>
        <w:pStyle w:val="Heading2"/>
        <w:keepNext w:val="0"/>
        <w:keepLines w:val="0"/>
        <w:pageBreakBefore w:val="0"/>
      </w:pPr>
      <w:r>
        <w:br/>
        <w:t>Key point: Glad Marc Ott is leaving - incompetent.  (Con, 5 matching comments, 5 matching sentences)</w:t>
      </w:r>
      <w:r>
        <w:bookmarkStart w:id="0" w:name="table_bookmark46"/>
        <w:r/>
        <w:bookmarkEnd w:id="0" w:name="table_bookmark46"/>
      </w:r>
      <w:r>
        <w:rPr>
          <w:b w:val="0"/>
          <w:i w:val="0"/>
          <w:color w:val="405E8D"/>
        </w:rPr>
        <w:hyperlink w:anchor="hierarchy_bookmark46"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Glad Marc Ott is leaving - incompetent.</w:t>
            </w:r>
          </w:p>
        </w:tc>
      </w:tr>
      <w:tr>
        <w:tc>
          <w:tcPr>
            <w:tcW w:type="dxa" w:w="7200"/>
          </w:tcPr>
          <w:p>
            <w:r>
              <w:t>You are ruining the city with your incompetent policies and arrogance.</w:t>
            </w:r>
          </w:p>
        </w:tc>
      </w:tr>
      <w:tr>
        <w:tc>
          <w:tcPr>
            <w:tcW w:type="dxa" w:w="7200"/>
          </w:tcPr>
          <w:p>
            <w:r>
              <w:t>Resign/get better city manager.</w:t>
            </w:r>
          </w:p>
        </w:tc>
      </w:tr>
      <w:tr>
        <w:tc>
          <w:tcPr>
            <w:tcW w:type="dxa" w:w="7200"/>
          </w:tcPr>
          <w:p>
            <w:r>
              <w:t>Austin, on the other had, shows such lack of planning and execution.</w:t>
            </w:r>
          </w:p>
        </w:tc>
      </w:tr>
      <w:tr>
        <w:tc>
          <w:tcPr>
            <w:tcW w:type="dxa" w:w="7200"/>
          </w:tcPr>
          <w:p>
            <w:r>
              <w:t>Austin sucks at executing plans.</w:t>
            </w:r>
          </w:p>
        </w:tc>
      </w:tr>
    </w:tbl>
    <w:p>
      <w:pPr>
        <w:pStyle w:val="Heading2"/>
        <w:keepNext w:val="0"/>
        <w:keepLines w:val="0"/>
        <w:pageBreakBefore w:val="0"/>
      </w:pPr>
      <w:r>
        <w:br/>
        <w:t>Key point: Embrace growth and innovation!  (Con, 5 matching comments, 5 matching sentences)</w:t>
      </w:r>
      <w:r>
        <w:bookmarkStart w:id="0" w:name="table_bookmark47"/>
        <w:r/>
        <w:bookmarkEnd w:id="0" w:name="table_bookmark47"/>
      </w:r>
      <w:r>
        <w:rPr>
          <w:b w:val="0"/>
          <w:i w:val="0"/>
          <w:color w:val="405E8D"/>
        </w:rPr>
        <w:hyperlink w:anchor="hierarchy_bookmark47"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Embrace growth and innovation!</w:t>
            </w:r>
          </w:p>
        </w:tc>
      </w:tr>
      <w:tr>
        <w:tc>
          <w:tcPr>
            <w:tcW w:type="dxa" w:w="7200"/>
          </w:tcPr>
          <w:p>
            <w:r>
              <w:t>CITY COUNCIL BE MORE OPEN TO NEW IDEAS SO WE CAN KEEP UP IN THE WORLD.</w:t>
            </w:r>
          </w:p>
        </w:tc>
      </w:tr>
      <w:tr>
        <w:tc>
          <w:tcPr>
            <w:tcW w:type="dxa" w:w="7200"/>
          </w:tcPr>
          <w:p>
            <w:r>
              <w:t>BE MORE CREATIVE WITH TRANSPORTATION .</w:t>
            </w:r>
          </w:p>
        </w:tc>
      </w:tr>
      <w:tr>
        <w:tc>
          <w:tcPr>
            <w:tcW w:type="dxa" w:w="7200"/>
          </w:tcPr>
          <w:p>
            <w:r>
              <w:t>Need to be more innovative on public transportation concepts &amp; road expansions before asking for $700 million &amp; then adding toll roads.</w:t>
            </w:r>
          </w:p>
        </w:tc>
      </w:tr>
      <w:tr>
        <w:tc>
          <w:tcPr>
            <w:tcW w:type="dxa" w:w="7200"/>
          </w:tcPr>
          <w:p>
            <w:r>
              <w:t>The declining availability of affordable housing in Austin will force the out the young, energetic, creative and innovative people who make this a special place to live, which would be a shame.</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