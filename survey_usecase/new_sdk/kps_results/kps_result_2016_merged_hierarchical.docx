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keepNext w:val="0"/>
        <w:keepLines w:val="0"/>
        <w:pageBreakBefore w:val="0"/>
        <w:pBdr>
          <w:bottom w:val="single" w:sz="6" w:space="1" w:color="auto"/>
        </w:pBdr>
      </w:pPr>
      <w:r>
        <w:t>Key Point Summarization Results</w:t>
      </w:r>
    </w:p>
    <w:p>
      <w:pPr>
        <w:pStyle w:val="Subtitle"/>
        <w:keepNext w:val="0"/>
        <w:keepLines w:val="0"/>
        <w:pageBreakBefore w:val="0"/>
      </w:pPr>
      <w:r>
        <w:t>Positive and Negative Key Points</w:t>
      </w:r>
    </w:p>
    <w:p>
      <w:pPr>
        <w:pStyle w:val="Heading1"/>
        <w:keepNext w:val="0"/>
        <w:keepLines w:val="0"/>
        <w:pageBreakBefore w:val="0"/>
      </w:pPr>
      <w:r>
        <w:t>Data Statistics</w:t>
      </w:r>
    </w:p>
    <w:p>
      <w:r>
        <w:rPr>
          <w:sz w:val="24"/>
        </w:rPr>
        <w:t>Analyzed 400 comments (727 sentences).</w:t>
        <w:br/>
        <w:t>Identified 24 positive and negative key points with at least 5 matching sentences.</w:t>
        <w:br/>
        <w:t>62% of the comments (and 45% of the sentences) were matched to at least one key point.</w:t>
        <w:br/>
        <w:t>Identified 28 positive comments (and 33 positive sentences).</w:t>
        <w:br/>
        <w:t>0% of these comments (and 0% of these sentences) were matched to at least one of 0 positive key points.</w:t>
        <w:br/>
        <w:t>Identified 353 negative comments (and 583 negative sentences).</w:t>
        <w:br/>
        <w:t>70% of these comments (and 57% of these sentences) were matched to at least one of 24 negative key points.</w:t>
        <w:br/>
      </w:r>
    </w:p>
    <w:p>
      <w:pPr>
        <w:pStyle w:val="Heading1"/>
        <w:keepNext w:val="0"/>
        <w:keepLines w:val="0"/>
        <w:pageBreakBefore w:val="0"/>
      </w:pPr>
      <w:r>
        <w:t>Key Point Hierarchy</w:t>
      </w:r>
    </w:p>
    <w:p>
      <w:r>
        <w:rPr>
          <w:sz w:val="20"/>
        </w:rPr>
        <w:t>Click (Ctrl+Click on windows) on each key point to view top matching sentences.</w:t>
        <w:br/>
        <w:t>Then use back link (Alt+LeftArrow on windows) to go back.</w:t>
      </w:r>
    </w:p>
    <w:p>
      <w:pPr>
        <w:pStyle w:val="Heading1"/>
        <w:keepNext w:val="0"/>
        <w:keepLines w:val="0"/>
        <w:pageBreakBefore w:val="0"/>
      </w:pPr>
      <w:r>
        <w:t xml:space="preserve"> • </w:t>
      </w:r>
      <w:r>
        <w:rPr>
          <w:b w:val="0"/>
          <w:i w:val="0"/>
        </w:rPr>
        <w:hyperlink w:anchor="table_bookmark0" w:tooltip="Click to view top matching sentences">
          <w:r>
            <w:rPr/>
            <w:t>TRAFFIC NEEDS ADDRESSING ON ALL HWYS AND STREETS (104 matching sentences in subtree, 102 matches)</w:t>
          </w:r>
        </w:hyperlink>
      </w:r>
      <w:r>
        <w:bookmarkStart w:id="0" w:name="hierarchy_bookmark0"/>
        <w:r/>
        <w:bookmarkEnd w:id="0" w:name="hierarchy_bookmark0"/>
      </w:r>
    </w:p>
    <w:p>
      <w:pPr>
        <w:pStyle w:val="Heading2"/>
        <w:keepNext w:val="0"/>
        <w:keepLines w:val="0"/>
        <w:pageBreakBefore w:val="0"/>
      </w:pPr>
      <w:r>
        <w:t xml:space="preserve">    ◦ </w:t>
      </w:r>
      <w:r>
        <w:rPr>
          <w:b w:val="0"/>
          <w:i w:val="0"/>
        </w:rPr>
        <w:hyperlink w:anchor="table_bookmark3" w:tooltip="Click to view top matching sentences">
          <w:r>
            <w:rPr/>
            <w:t>BIKE LANES HURT TRAFFIC. (51 matches)</w:t>
          </w:r>
        </w:hyperlink>
      </w:r>
      <w:r>
        <w:bookmarkStart w:id="0" w:name="hierarchy_bookmark3"/>
        <w:r/>
        <w:bookmarkEnd w:id="0" w:name="hierarchy_bookmark3"/>
      </w:r>
    </w:p>
    <w:p>
      <w:pPr>
        <w:pStyle w:val="Heading1"/>
        <w:keepNext w:val="0"/>
        <w:keepLines w:val="0"/>
        <w:pageBreakBefore w:val="0"/>
      </w:pPr>
      <w:r>
        <w:t xml:space="preserve"> • </w:t>
      </w:r>
      <w:r>
        <w:rPr>
          <w:b w:val="0"/>
          <w:i w:val="0"/>
        </w:rPr>
        <w:hyperlink w:anchor="table_bookmark1" w:tooltip="Click to view top matching sentences">
          <w:r>
            <w:rPr/>
            <w:t>Improve affordable housing/living. (84 matching sentences in subtree, 66 matches)</w:t>
          </w:r>
        </w:hyperlink>
      </w:r>
      <w:r>
        <w:bookmarkStart w:id="0" w:name="hierarchy_bookmark1"/>
        <w:r/>
        <w:bookmarkEnd w:id="0" w:name="hierarchy_bookmark1"/>
      </w:r>
    </w:p>
    <w:p>
      <w:pPr>
        <w:pStyle w:val="Heading2"/>
        <w:keepNext w:val="0"/>
        <w:keepLines w:val="0"/>
        <w:pageBreakBefore w:val="0"/>
      </w:pPr>
      <w:r>
        <w:t xml:space="preserve">    ◦ </w:t>
      </w:r>
      <w:r>
        <w:rPr>
          <w:b w:val="0"/>
          <w:i w:val="0"/>
        </w:rPr>
        <w:hyperlink w:anchor="table_bookmark6" w:tooltip="Click to view top matching sentences">
          <w:r>
            <w:rPr/>
            <w:t>Buying a home in S Austin is prohibitive. (24 matches)</w:t>
          </w:r>
        </w:hyperlink>
      </w:r>
      <w:r>
        <w:bookmarkStart w:id="0" w:name="hierarchy_bookmark6"/>
        <w:r/>
        <w:bookmarkEnd w:id="0" w:name="hierarchy_bookmark6"/>
      </w:r>
    </w:p>
    <w:p>
      <w:pPr>
        <w:pStyle w:val="Heading2"/>
        <w:keepNext w:val="0"/>
        <w:keepLines w:val="0"/>
        <w:pageBreakBefore w:val="0"/>
      </w:pPr>
      <w:r>
        <w:t xml:space="preserve">    ◦ </w:t>
      </w:r>
      <w:r>
        <w:rPr>
          <w:b w:val="0"/>
          <w:i w:val="0"/>
        </w:rPr>
        <w:hyperlink w:anchor="table_bookmark9" w:tooltip="Click to view top matching sentences">
          <w:r>
            <w:rPr/>
            <w:t>Stop the gentrification. (14 matches)</w:t>
          </w:r>
        </w:hyperlink>
      </w:r>
      <w:r>
        <w:bookmarkStart w:id="0" w:name="hierarchy_bookmark9"/>
        <w:r/>
        <w:bookmarkEnd w:id="0" w:name="hierarchy_bookmark9"/>
      </w:r>
    </w:p>
    <w:p>
      <w:pPr>
        <w:pStyle w:val="Heading2"/>
        <w:keepNext w:val="0"/>
        <w:keepLines w:val="0"/>
        <w:pageBreakBefore w:val="0"/>
      </w:pPr>
      <w:r>
        <w:t xml:space="preserve">    ◦ </w:t>
      </w:r>
      <w:r>
        <w:rPr>
          <w:b w:val="0"/>
          <w:i w:val="0"/>
        </w:rPr>
        <w:hyperlink w:anchor="table_bookmark10" w:tooltip="Click to view top matching sentences">
          <w:r>
            <w:rPr/>
            <w:t>Utility "fees" create great hardship on the poor. (14 matches)</w:t>
          </w:r>
        </w:hyperlink>
      </w:r>
      <w:r>
        <w:bookmarkStart w:id="0" w:name="hierarchy_bookmark10"/>
        <w:r/>
        <w:bookmarkEnd w:id="0" w:name="hierarchy_bookmark10"/>
      </w:r>
    </w:p>
    <w:p>
      <w:pPr>
        <w:pStyle w:val="Heading1"/>
        <w:keepNext w:val="0"/>
        <w:keepLines w:val="0"/>
        <w:pageBreakBefore w:val="0"/>
      </w:pPr>
      <w:r>
        <w:t xml:space="preserve"> • </w:t>
      </w:r>
      <w:r>
        <w:rPr>
          <w:b w:val="0"/>
          <w:i w:val="0"/>
        </w:rPr>
        <w:hyperlink w:anchor="table_bookmark2" w:tooltip="Click to view top matching sentences">
          <w:r>
            <w:rPr/>
            <w:t>Public transportation needs to improve. (61 matching sentences in subtree, 54 matches)</w:t>
          </w:r>
        </w:hyperlink>
      </w:r>
      <w:r>
        <w:bookmarkStart w:id="0" w:name="hierarchy_bookmark2"/>
        <w:r/>
        <w:bookmarkEnd w:id="0" w:name="hierarchy_bookmark2"/>
      </w:r>
    </w:p>
    <w:p>
      <w:pPr>
        <w:pStyle w:val="Heading2"/>
        <w:keepNext w:val="0"/>
        <w:keepLines w:val="0"/>
        <w:pageBreakBefore w:val="0"/>
      </w:pPr>
      <w:r>
        <w:t xml:space="preserve">    ◦ </w:t>
      </w:r>
      <w:r>
        <w:rPr>
          <w:b w:val="0"/>
          <w:i w:val="0"/>
        </w:rPr>
        <w:hyperlink w:anchor="table_bookmark5" w:tooltip="Click to view top matching sentences">
          <w:r>
            <w:rPr/>
            <w:t>Integrated transportation is critical. (31 matches)</w:t>
          </w:r>
        </w:hyperlink>
      </w:r>
      <w:r>
        <w:bookmarkStart w:id="0" w:name="hierarchy_bookmark5"/>
        <w:r/>
        <w:bookmarkEnd w:id="0" w:name="hierarchy_bookmark5"/>
      </w:r>
    </w:p>
    <w:p>
      <w:pPr>
        <w:pStyle w:val="Heading1"/>
        <w:keepNext w:val="0"/>
        <w:keepLines w:val="0"/>
        <w:pageBreakBefore w:val="0"/>
      </w:pPr>
      <w:r>
        <w:t xml:space="preserve"> • </w:t>
      </w:r>
      <w:r>
        <w:rPr>
          <w:b w:val="0"/>
          <w:i w:val="0"/>
        </w:rPr>
        <w:hyperlink w:anchor="table_bookmark4" w:tooltip="Click to view top matching sentences">
          <w:r>
            <w:rPr/>
            <w:t>PROPERTY TAXES ARE TOO HIGH. (43 matching sentences in subtree, 33 matches)</w:t>
          </w:r>
        </w:hyperlink>
      </w:r>
      <w:r>
        <w:bookmarkStart w:id="0" w:name="hierarchy_bookmark4"/>
        <w:r/>
        <w:bookmarkEnd w:id="0" w:name="hierarchy_bookmark4"/>
      </w:r>
    </w:p>
    <w:p>
      <w:pPr>
        <w:pStyle w:val="Heading2"/>
        <w:keepNext w:val="0"/>
        <w:keepLines w:val="0"/>
        <w:pageBreakBefore w:val="0"/>
      </w:pPr>
      <w:r>
        <w:t xml:space="preserve">    ◦ </w:t>
      </w:r>
      <w:r>
        <w:rPr>
          <w:b w:val="0"/>
          <w:i w:val="0"/>
        </w:rPr>
        <w:hyperlink w:anchor="table_bookmark7" w:tooltip="Click to view top matching sentences">
          <w:r>
            <w:rPr/>
            <w:t>Water costs too much. (18 matches)</w:t>
          </w:r>
        </w:hyperlink>
      </w:r>
      <w:r>
        <w:bookmarkStart w:id="0" w:name="hierarchy_bookmark7"/>
        <w:r/>
        <w:bookmarkEnd w:id="0" w:name="hierarchy_bookmark7"/>
      </w:r>
    </w:p>
    <w:p>
      <w:pPr>
        <w:pStyle w:val="Heading1"/>
        <w:keepNext w:val="0"/>
        <w:keepLines w:val="0"/>
        <w:pageBreakBefore w:val="0"/>
      </w:pPr>
      <w:r>
        <w:t xml:space="preserve"> • </w:t>
      </w:r>
      <w:r>
        <w:rPr>
          <w:b w:val="0"/>
          <w:i w:val="0"/>
        </w:rPr>
        <w:hyperlink w:anchor="table_bookmark8" w:tooltip="Click to view top matching sentences">
          <w:r>
            <w:rPr/>
            <w:t>Don't let Austin become Houston with overdevelopment. (17 matches)</w:t>
          </w:r>
        </w:hyperlink>
      </w:r>
      <w:r>
        <w:bookmarkStart w:id="0" w:name="hierarchy_bookmark8"/>
        <w:r/>
        <w:bookmarkEnd w:id="0" w:name="hierarchy_bookmark8"/>
      </w:r>
    </w:p>
    <w:p>
      <w:pPr>
        <w:pStyle w:val="Heading1"/>
        <w:keepNext w:val="0"/>
        <w:keepLines w:val="0"/>
        <w:pageBreakBefore w:val="0"/>
      </w:pPr>
      <w:r>
        <w:t xml:space="preserve"> • </w:t>
      </w:r>
      <w:r>
        <w:rPr>
          <w:b w:val="0"/>
          <w:i w:val="0"/>
        </w:rPr>
        <w:hyperlink w:anchor="table_bookmark11" w:tooltip="Click to view top matching sentences">
          <w:r>
            <w:rPr/>
            <w:t>Be more proactive in city planning and development. (14 matches)</w:t>
          </w:r>
        </w:hyperlink>
      </w:r>
      <w:r>
        <w:bookmarkStart w:id="0" w:name="hierarchy_bookmark11"/>
        <w:r/>
        <w:bookmarkEnd w:id="0" w:name="hierarchy_bookmark11"/>
      </w:r>
    </w:p>
    <w:p>
      <w:pPr>
        <w:pStyle w:val="Heading1"/>
        <w:keepNext w:val="0"/>
        <w:keepLines w:val="0"/>
        <w:pageBreakBefore w:val="0"/>
      </w:pPr>
      <w:r>
        <w:t xml:space="preserve"> • </w:t>
      </w:r>
      <w:r>
        <w:rPr>
          <w:b w:val="0"/>
          <w:i w:val="0"/>
        </w:rPr>
        <w:hyperlink w:anchor="table_bookmark12" w:tooltip="Click to view top matching sentences">
          <w:r>
            <w:rPr/>
            <w:t>Better pedestrian and biking lifestyle options. (11 matches)</w:t>
          </w:r>
        </w:hyperlink>
      </w:r>
      <w:r>
        <w:bookmarkStart w:id="0" w:name="hierarchy_bookmark12"/>
        <w:r/>
        <w:bookmarkEnd w:id="0" w:name="hierarchy_bookmark12"/>
      </w:r>
    </w:p>
    <w:p>
      <w:pPr>
        <w:pStyle w:val="Heading1"/>
        <w:keepNext w:val="0"/>
        <w:keepLines w:val="0"/>
        <w:pageBreakBefore w:val="0"/>
      </w:pPr>
      <w:r>
        <w:t xml:space="preserve"> • </w:t>
      </w:r>
      <w:r>
        <w:rPr>
          <w:b w:val="0"/>
          <w:i w:val="0"/>
        </w:rPr>
        <w:hyperlink w:anchor="table_bookmark13" w:tooltip="Click to view top matching sentences">
          <w:r>
            <w:rPr/>
            <w:t>Clean up the creeks and streams ! (10 matches)</w:t>
          </w:r>
        </w:hyperlink>
      </w:r>
      <w:r>
        <w:bookmarkStart w:id="0" w:name="hierarchy_bookmark13"/>
        <w:r/>
        <w:bookmarkEnd w:id="0" w:name="hierarchy_bookmark13"/>
      </w:r>
    </w:p>
    <w:p>
      <w:pPr>
        <w:pStyle w:val="Heading1"/>
        <w:keepNext w:val="0"/>
        <w:keepLines w:val="0"/>
        <w:pageBreakBefore w:val="0"/>
      </w:pPr>
      <w:r>
        <w:t xml:space="preserve"> • </w:t>
      </w:r>
      <w:r>
        <w:rPr>
          <w:b w:val="0"/>
          <w:i w:val="0"/>
        </w:rPr>
        <w:hyperlink w:anchor="table_bookmark14" w:tooltip="Click to view top matching sentences">
          <w:r>
            <w:rPr/>
            <w:t>CITY IS REGULATING FAR TOO MUCH. (10 matches)</w:t>
          </w:r>
        </w:hyperlink>
      </w:r>
      <w:r>
        <w:bookmarkStart w:id="0" w:name="hierarchy_bookmark14"/>
        <w:r/>
        <w:bookmarkEnd w:id="0" w:name="hierarchy_bookmark14"/>
      </w:r>
    </w:p>
    <w:p>
      <w:pPr>
        <w:pStyle w:val="Heading1"/>
        <w:keepNext w:val="0"/>
        <w:keepLines w:val="0"/>
        <w:pageBreakBefore w:val="0"/>
      </w:pPr>
      <w:r>
        <w:t xml:space="preserve"> • </w:t>
      </w:r>
      <w:r>
        <w:rPr>
          <w:b w:val="0"/>
          <w:i w:val="0"/>
        </w:rPr>
        <w:hyperlink w:anchor="table_bookmark15" w:tooltip="Click to view top matching sentences">
          <w:r>
            <w:rPr/>
            <w:t>Quit spending my money so frivolously. (10 matches)</w:t>
          </w:r>
        </w:hyperlink>
      </w:r>
      <w:r>
        <w:bookmarkStart w:id="0" w:name="hierarchy_bookmark15"/>
        <w:r/>
        <w:bookmarkEnd w:id="0" w:name="hierarchy_bookmark15"/>
      </w:r>
    </w:p>
    <w:p>
      <w:pPr>
        <w:pStyle w:val="Heading1"/>
        <w:keepNext w:val="0"/>
        <w:keepLines w:val="0"/>
        <w:pageBreakBefore w:val="0"/>
      </w:pPr>
      <w:r>
        <w:t xml:space="preserve"> • </w:t>
      </w:r>
      <w:r>
        <w:rPr>
          <w:b w:val="0"/>
          <w:i w:val="0"/>
        </w:rPr>
        <w:hyperlink w:anchor="table_bookmark16" w:tooltip="Click to view top matching sentences">
          <w:r>
            <w:rPr/>
            <w:t>Get the city's fiscal house in order. (9 matches)</w:t>
          </w:r>
        </w:hyperlink>
      </w:r>
      <w:r>
        <w:bookmarkStart w:id="0" w:name="hierarchy_bookmark16"/>
        <w:r/>
        <w:bookmarkEnd w:id="0" w:name="hierarchy_bookmark16"/>
      </w:r>
    </w:p>
    <w:p>
      <w:pPr>
        <w:pStyle w:val="Heading1"/>
        <w:keepNext w:val="0"/>
        <w:keepLines w:val="0"/>
        <w:pageBreakBefore w:val="0"/>
      </w:pPr>
      <w:r>
        <w:t xml:space="preserve"> • </w:t>
      </w:r>
      <w:r>
        <w:rPr>
          <w:b w:val="0"/>
          <w:i w:val="0"/>
        </w:rPr>
        <w:hyperlink w:anchor="table_bookmark17" w:tooltip="Click to view top matching sentences">
          <w:r>
            <w:rPr/>
            <w:t>Fix residential building permit process. (8 matches)</w:t>
          </w:r>
        </w:hyperlink>
      </w:r>
      <w:r>
        <w:bookmarkStart w:id="0" w:name="hierarchy_bookmark17"/>
        <w:r/>
        <w:bookmarkEnd w:id="0" w:name="hierarchy_bookmark17"/>
      </w:r>
    </w:p>
    <w:p>
      <w:pPr>
        <w:pStyle w:val="Heading1"/>
        <w:keepNext w:val="0"/>
        <w:keepLines w:val="0"/>
        <w:pageBreakBefore w:val="0"/>
      </w:pPr>
      <w:r>
        <w:t xml:space="preserve"> • </w:t>
      </w:r>
      <w:r>
        <w:rPr>
          <w:b w:val="0"/>
          <w:i w:val="0"/>
        </w:rPr>
        <w:hyperlink w:anchor="table_bookmark18" w:tooltip="Click to view top matching sentences">
          <w:r>
            <w:rPr/>
            <w:t>South Austin is losing businesses and residents. (7 matches)</w:t>
          </w:r>
        </w:hyperlink>
      </w:r>
      <w:r>
        <w:bookmarkStart w:id="0" w:name="hierarchy_bookmark18"/>
        <w:r/>
        <w:bookmarkEnd w:id="0" w:name="hierarchy_bookmark18"/>
      </w:r>
    </w:p>
    <w:p>
      <w:pPr>
        <w:pStyle w:val="Heading1"/>
        <w:keepNext w:val="0"/>
        <w:keepLines w:val="0"/>
        <w:pageBreakBefore w:val="0"/>
      </w:pPr>
      <w:r>
        <w:t xml:space="preserve"> • </w:t>
      </w:r>
      <w:r>
        <w:rPr>
          <w:b w:val="0"/>
          <w:i w:val="0"/>
        </w:rPr>
        <w:hyperlink w:anchor="table_bookmark19" w:tooltip="Click to view top matching sentences">
          <w:r>
            <w:rPr/>
            <w:t>SUPPORT THE SOCIAL SERVICE SECTOR (7 matches)</w:t>
          </w:r>
        </w:hyperlink>
      </w:r>
      <w:r>
        <w:bookmarkStart w:id="0" w:name="hierarchy_bookmark19"/>
        <w:r/>
        <w:bookmarkEnd w:id="0" w:name="hierarchy_bookmark19"/>
      </w:r>
    </w:p>
    <w:p>
      <w:pPr>
        <w:pStyle w:val="Heading1"/>
        <w:keepNext w:val="0"/>
        <w:keepLines w:val="0"/>
        <w:pageBreakBefore w:val="0"/>
      </w:pPr>
      <w:r>
        <w:t xml:space="preserve"> • </w:t>
      </w:r>
      <w:r>
        <w:rPr>
          <w:b w:val="0"/>
          <w:i w:val="0"/>
        </w:rPr>
        <w:hyperlink w:anchor="table_bookmark20" w:tooltip="Click to view top matching sentences">
          <w:r>
            <w:rPr/>
            <w:t>THE HOMELESS POPULATION NEEDS MORE HELP/ATTENTION (6 matches)</w:t>
          </w:r>
        </w:hyperlink>
      </w:r>
      <w:r>
        <w:bookmarkStart w:id="0" w:name="hierarchy_bookmark20"/>
        <w:r/>
        <w:bookmarkEnd w:id="0" w:name="hierarchy_bookmark20"/>
      </w:r>
    </w:p>
    <w:p>
      <w:pPr>
        <w:pStyle w:val="Heading1"/>
        <w:keepNext w:val="0"/>
        <w:keepLines w:val="0"/>
        <w:pageBreakBefore w:val="0"/>
      </w:pPr>
      <w:r>
        <w:t xml:space="preserve"> • </w:t>
      </w:r>
      <w:r>
        <w:rPr>
          <w:b w:val="0"/>
          <w:i w:val="0"/>
        </w:rPr>
        <w:hyperlink w:anchor="table_bookmark21" w:tooltip="Click to view top matching sentences">
          <w:r>
            <w:rPr/>
            <w:t>FOCUS ON EFFICIENT SOLUTIONS. (6 matches)</w:t>
          </w:r>
        </w:hyperlink>
      </w:r>
      <w:r>
        <w:bookmarkStart w:id="0" w:name="hierarchy_bookmark21"/>
        <w:r/>
        <w:bookmarkEnd w:id="0" w:name="hierarchy_bookmark21"/>
      </w:r>
    </w:p>
    <w:p>
      <w:pPr>
        <w:pStyle w:val="Heading1"/>
        <w:keepNext w:val="0"/>
        <w:keepLines w:val="0"/>
        <w:pageBreakBefore w:val="0"/>
      </w:pPr>
      <w:r>
        <w:t xml:space="preserve"> • </w:t>
      </w:r>
      <w:r>
        <w:rPr>
          <w:b w:val="0"/>
          <w:i w:val="0"/>
        </w:rPr>
        <w:hyperlink w:anchor="table_bookmark22" w:tooltip="Click to view top matching sentences">
          <w:r>
            <w:rPr/>
            <w:t>IT WOULD BE GREAT TO HAVE MORE SIDEWALKS. (6 matches)</w:t>
          </w:r>
        </w:hyperlink>
      </w:r>
      <w:r>
        <w:bookmarkStart w:id="0" w:name="hierarchy_bookmark22"/>
        <w:r/>
        <w:bookmarkEnd w:id="0" w:name="hierarchy_bookmark22"/>
      </w:r>
    </w:p>
    <w:p>
      <w:pPr>
        <w:pStyle w:val="Heading1"/>
        <w:keepNext w:val="0"/>
        <w:keepLines w:val="0"/>
        <w:pageBreakBefore w:val="0"/>
      </w:pPr>
      <w:r>
        <w:t xml:space="preserve"> • </w:t>
      </w:r>
      <w:r>
        <w:rPr>
          <w:b w:val="0"/>
          <w:i w:val="0"/>
        </w:rPr>
        <w:hyperlink w:anchor="table_bookmark23" w:tooltip="Click to view top matching sentences">
          <w:r>
            <w:rPr/>
            <w:t>Do something to increase diversity here. (5 matches)</w:t>
          </w:r>
        </w:hyperlink>
      </w:r>
      <w:r>
        <w:bookmarkStart w:id="0" w:name="hierarchy_bookmark23"/>
        <w:r/>
        <w:bookmarkEnd w:id="0" w:name="hierarchy_bookmark23"/>
      </w:r>
    </w:p>
    <w:p>
      <w:pPr>
        <w:pStyle w:val="Heading1"/>
        <w:keepNext w:val="0"/>
        <w:keepLines w:val="0"/>
        <w:pageBreakBefore w:val="0"/>
      </w:pPr>
      <w:r>
        <w:br/>
        <w:br/>
        <w:t>Top 50 matches per key point</w:t>
      </w:r>
    </w:p>
    <w:p>
      <w:pPr>
        <w:pStyle w:val="Heading2"/>
        <w:keepNext w:val="0"/>
        <w:keepLines w:val="0"/>
        <w:pageBreakBefore w:val="0"/>
      </w:pPr>
      <w:r>
        <w:br/>
        <w:t>Key point: TRAFFIC NEEDS ADDRESSING ON ALL HWYS AND STREETS  (94 matching comments, 102 matching sentences)</w:t>
      </w:r>
      <w:r>
        <w:bookmarkStart w:id="0" w:name="table_bookmark0"/>
        <w:r/>
        <w:bookmarkEnd w:id="0" w:name="table_bookmark0"/>
      </w:r>
      <w:r>
        <w:rPr>
          <w:b w:val="0"/>
          <w:i w:val="0"/>
          <w:color w:val="405E8D"/>
        </w:rPr>
        <w:hyperlink w:anchor="hierarchy_bookmark0"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TRAFFIC NEEDS ADDRESSING ON ALL HWYS AND STREETS</w:t>
            </w:r>
          </w:p>
        </w:tc>
      </w:tr>
      <w:tr>
        <w:tc>
          <w:tcPr>
            <w:tcW w:type="dxa" w:w="7200"/>
          </w:tcPr>
          <w:p>
            <w:r>
              <w:t>Need to fix traffic congestion in the city highways urgently.</w:t>
            </w:r>
          </w:p>
        </w:tc>
      </w:tr>
      <w:tr>
        <w:tc>
          <w:tcPr>
            <w:tcW w:type="dxa" w:w="7200"/>
          </w:tcPr>
          <w:p>
            <w:r>
              <w:t>Look at the terrible traffic problem &amp; stop building more apartments.</w:t>
            </w:r>
          </w:p>
        </w:tc>
      </w:tr>
      <w:tr>
        <w:tc>
          <w:tcPr>
            <w:tcW w:type="dxa" w:w="7200"/>
          </w:tcPr>
          <w:p>
            <w:r>
              <w:t>Please, please, please find an actual solution to all traffic issues!</w:t>
            </w:r>
          </w:p>
        </w:tc>
      </w:tr>
      <w:tr>
        <w:tc>
          <w:tcPr>
            <w:tcW w:type="dxa" w:w="7200"/>
          </w:tcPr>
          <w:p>
            <w:r>
              <w:t>Fix the transportation issues.</w:t>
            </w:r>
          </w:p>
        </w:tc>
      </w:tr>
      <w:tr>
        <w:tc>
          <w:tcPr>
            <w:tcW w:type="dxa" w:w="7200"/>
          </w:tcPr>
          <w:p>
            <w:r>
              <w:t>Need much, much better traffic flow, (Example, 183 or 620, Palmer).</w:t>
            </w:r>
          </w:p>
        </w:tc>
      </w:tr>
      <w:tr>
        <w:tc>
          <w:tcPr>
            <w:tcW w:type="dxa" w:w="7200"/>
          </w:tcPr>
          <w:p>
            <w:r>
              <w:t>Remove peddlers at traffic lights and fix traffic problems.</w:t>
            </w:r>
          </w:p>
        </w:tc>
      </w:tr>
      <w:tr>
        <w:tc>
          <w:tcPr>
            <w:tcW w:type="dxa" w:w="7200"/>
          </w:tcPr>
          <w:p>
            <w:r>
              <w:t>Fix the streets, clean the streets, fix the police, and get rid of the traffic lights on the highways (183 &amp; 360 to be specific).</w:t>
            </w:r>
          </w:p>
        </w:tc>
      </w:tr>
      <w:tr>
        <w:tc>
          <w:tcPr>
            <w:tcW w:type="dxa" w:w="7200"/>
          </w:tcPr>
          <w:p>
            <w:r>
              <w:t>City traffic is terrible.</w:t>
            </w:r>
          </w:p>
        </w:tc>
      </w:tr>
      <w:tr>
        <w:tc>
          <w:tcPr>
            <w:tcW w:type="dxa" w:w="7200"/>
          </w:tcPr>
          <w:p>
            <w:r>
              <w:t>Improve traffic flow.</w:t>
            </w:r>
          </w:p>
        </w:tc>
      </w:tr>
      <w:tr>
        <w:tc>
          <w:tcPr>
            <w:tcW w:type="dxa" w:w="7200"/>
          </w:tcPr>
          <w:p>
            <w:r>
              <w:t>PLEASE ADDRESS THE TRAFFIC CONGESTION</w:t>
            </w:r>
          </w:p>
        </w:tc>
      </w:tr>
      <w:tr>
        <w:tc>
          <w:tcPr>
            <w:tcW w:type="dxa" w:w="7200"/>
          </w:tcPr>
          <w:p>
            <w:r>
              <w:t>Improve Austin's traffic!</w:t>
            </w:r>
          </w:p>
        </w:tc>
      </w:tr>
      <w:tr>
        <w:tc>
          <w:tcPr>
            <w:tcW w:type="dxa" w:w="7200"/>
          </w:tcPr>
          <w:p>
            <w:r>
              <w:t>PLEASE DO SOMETHING ABOUT TRAFFIC!</w:t>
            </w:r>
          </w:p>
        </w:tc>
      </w:tr>
      <w:tr>
        <w:tc>
          <w:tcPr>
            <w:tcW w:type="dxa" w:w="7200"/>
          </w:tcPr>
          <w:p>
            <w:r>
              <w:t>The traffic is horrible</w:t>
            </w:r>
          </w:p>
        </w:tc>
      </w:tr>
      <w:tr>
        <w:tc>
          <w:tcPr>
            <w:tcW w:type="dxa" w:w="7200"/>
          </w:tcPr>
          <w:p>
            <w:r>
              <w:t>Mopac has been a disaster - traffic.</w:t>
            </w:r>
          </w:p>
        </w:tc>
      </w:tr>
      <w:tr>
        <w:tc>
          <w:tcPr>
            <w:tcW w:type="dxa" w:w="7200"/>
          </w:tcPr>
          <w:p>
            <w:r>
              <w:t>Austin will keep growing and with that we will have more cars on those roads and you can't keep adding lanes forever.</w:t>
            </w:r>
          </w:p>
        </w:tc>
      </w:tr>
      <w:tr>
        <w:tc>
          <w:tcPr>
            <w:tcW w:type="dxa" w:w="7200"/>
          </w:tcPr>
          <w:p>
            <w:r>
              <w:t>Let's get the traffic moving.</w:t>
            </w:r>
          </w:p>
        </w:tc>
      </w:tr>
      <w:tr>
        <w:tc>
          <w:tcPr>
            <w:tcW w:type="dxa" w:w="7200"/>
          </w:tcPr>
          <w:p>
            <w:r>
              <w:t>BAD TRAFFIC.</w:t>
            </w:r>
          </w:p>
        </w:tc>
      </w:tr>
      <w:tr>
        <w:tc>
          <w:tcPr>
            <w:tcW w:type="dxa" w:w="7200"/>
          </w:tcPr>
          <w:p>
            <w:r>
              <w:t>Traffic problems getting worse</w:t>
            </w:r>
          </w:p>
        </w:tc>
      </w:tr>
      <w:tr>
        <w:tc>
          <w:tcPr>
            <w:tcW w:type="dxa" w:w="7200"/>
          </w:tcPr>
          <w:p>
            <w:r>
              <w:t>Traffic concern, better timing on lights, transportation for seniors and the disabled.</w:t>
            </w:r>
          </w:p>
        </w:tc>
      </w:tr>
      <w:tr>
        <w:tc>
          <w:tcPr>
            <w:tcW w:type="dxa" w:w="7200"/>
          </w:tcPr>
          <w:p>
            <w:r>
              <w:t>Related is the need to educate everyone on the changing congestion situation and how we must all deal with it.</w:t>
            </w:r>
          </w:p>
        </w:tc>
      </w:tr>
      <w:tr>
        <w:tc>
          <w:tcPr>
            <w:tcW w:type="dxa" w:w="7200"/>
          </w:tcPr>
          <w:p>
            <w:r>
              <w:t>Traffic problems</w:t>
            </w:r>
          </w:p>
        </w:tc>
      </w:tr>
      <w:tr>
        <w:tc>
          <w:tcPr>
            <w:tcW w:type="dxa" w:w="7200"/>
          </w:tcPr>
          <w:p>
            <w:r>
              <w:t>That is something that needs to be more effectively addressed by the APD.</w:t>
            </w:r>
          </w:p>
        </w:tc>
      </w:tr>
      <w:tr>
        <w:tc>
          <w:tcPr>
            <w:tcW w:type="dxa" w:w="7200"/>
          </w:tcPr>
          <w:p>
            <w:r>
              <w:t>That would take a lot of traffic off I-35, Mopac and 183 instead widening with toll roads such highways.</w:t>
            </w:r>
          </w:p>
        </w:tc>
      </w:tr>
      <w:tr>
        <w:tc>
          <w:tcPr>
            <w:tcW w:type="dxa" w:w="7200"/>
          </w:tcPr>
          <w:p>
            <w:r>
              <w:t>Traffic is horrible!</w:t>
            </w:r>
          </w:p>
        </w:tc>
      </w:tr>
      <w:tr>
        <w:tc>
          <w:tcPr>
            <w:tcW w:type="dxa" w:w="7200"/>
          </w:tcPr>
          <w:p>
            <w:r>
              <w:t>Traffic is terrible.</w:t>
            </w:r>
          </w:p>
        </w:tc>
      </w:tr>
      <w:tr>
        <w:tc>
          <w:tcPr>
            <w:tcW w:type="dxa" w:w="7200"/>
          </w:tcPr>
          <w:p>
            <w:r>
              <w:t>FIX TRAFFIC FLOW</w:t>
            </w:r>
          </w:p>
        </w:tc>
      </w:tr>
      <w:tr>
        <w:tc>
          <w:tcPr>
            <w:tcW w:type="dxa" w:w="7200"/>
          </w:tcPr>
          <w:p>
            <w:r>
              <w:t>Develop a Personal Mass Transit (PMT) system to help alleviate automobile congestion on I35 and Mopac</w:t>
            </w:r>
          </w:p>
        </w:tc>
      </w:tr>
      <w:tr>
        <w:tc>
          <w:tcPr>
            <w:tcW w:type="dxa" w:w="7200"/>
          </w:tcPr>
          <w:p>
            <w:r>
              <w:t>Traffic congestion.</w:t>
            </w:r>
          </w:p>
        </w:tc>
      </w:tr>
      <w:tr>
        <w:tc>
          <w:tcPr>
            <w:tcW w:type="dxa" w:w="7200"/>
          </w:tcPr>
          <w:p>
            <w:r>
              <w:t>There is no parking now in Austin and then they tell us that our neighborhoods may get metered.</w:t>
            </w:r>
          </w:p>
        </w:tc>
      </w:tr>
      <w:tr>
        <w:tc>
          <w:tcPr>
            <w:tcW w:type="dxa" w:w="7200"/>
          </w:tcPr>
          <w:p>
            <w:r>
              <w:t>Please help keep our new streets clean and enforce speed limits.</w:t>
            </w:r>
          </w:p>
        </w:tc>
      </w:tr>
      <w:tr>
        <w:tc>
          <w:tcPr>
            <w:tcW w:type="dxa" w:w="7200"/>
          </w:tcPr>
          <w:p>
            <w:r>
              <w:t>Clean the streets.</w:t>
            </w:r>
          </w:p>
        </w:tc>
      </w:tr>
      <w:tr>
        <w:tc>
          <w:tcPr>
            <w:tcW w:type="dxa" w:w="7200"/>
          </w:tcPr>
          <w:p>
            <w:r>
              <w:t>GET THE TIMING OF CITY STREET LIGHTS DOWN TO IMPROVE FLOW.</w:t>
            </w:r>
          </w:p>
        </w:tc>
      </w:tr>
      <w:tr>
        <w:tc>
          <w:tcPr>
            <w:tcW w:type="dxa" w:w="7200"/>
          </w:tcPr>
          <w:p>
            <w:r>
              <w:t>They need to spend time on only the very important basic needs of the city like TRAFFIC, safety, Utilities planned growth and planning home and building code to move forward more energy and water conservation.</w:t>
            </w:r>
          </w:p>
        </w:tc>
      </w:tr>
      <w:tr>
        <w:tc>
          <w:tcPr>
            <w:tcW w:type="dxa" w:w="7200"/>
          </w:tcPr>
          <w:p>
            <w:r>
              <w:t>In many ways, the city is failing to meet the increasing demands on it's infrastructure due to the growth of the city, especially transportation in the city - roads, public transportation, bicycling, networks/quality, etc.</w:t>
            </w:r>
          </w:p>
        </w:tc>
      </w:tr>
      <w:tr>
        <w:tc>
          <w:tcPr>
            <w:tcW w:type="dxa" w:w="7200"/>
          </w:tcPr>
          <w:p>
            <w:r>
              <w:t>LARGEST STATE AGENCIES TOGETHER TO DISCUSS ALTERNATIVE WORK SCHEDULES TO HELP WITH TRAFFIC AND RENT PRICES TAT MAKE AUSTIN UNLIVABLE.</w:t>
            </w:r>
          </w:p>
        </w:tc>
      </w:tr>
      <w:tr>
        <w:tc>
          <w:tcPr>
            <w:tcW w:type="dxa" w:w="7200"/>
          </w:tcPr>
          <w:p>
            <w:r>
              <w:t>Need to rework zoning to improve traffic and add more public transit, especially to suburbs.</w:t>
            </w:r>
          </w:p>
        </w:tc>
      </w:tr>
      <w:tr>
        <w:tc>
          <w:tcPr>
            <w:tcW w:type="dxa" w:w="7200"/>
          </w:tcPr>
          <w:p>
            <w:r>
              <w:t>ENFORCEMENT OF TRAFFIC LAWS TO KEEP TRAFFIC FLOWING.</w:t>
            </w:r>
          </w:p>
        </w:tc>
      </w:tr>
      <w:tr>
        <w:tc>
          <w:tcPr>
            <w:tcW w:type="dxa" w:w="7200"/>
          </w:tcPr>
          <w:p>
            <w:r>
              <w:t>IMPROVE FAILING INFRASTRUCTURE POT HOLES IN ROADS, DECREASE TRAFFIC TOLL ROADS ARE NOT THE ANSWER, PLANT MORE TREES</w:t>
            </w:r>
          </w:p>
        </w:tc>
      </w:tr>
      <w:tr>
        <w:tc>
          <w:tcPr>
            <w:tcW w:type="dxa" w:w="7200"/>
          </w:tcPr>
          <w:p>
            <w:r>
              <w:t>NEED MUCH BETTER WORKING RELATIONSHIP W/TXDOT TO RELIEVE TRAFFIC</w:t>
            </w:r>
          </w:p>
        </w:tc>
      </w:tr>
      <w:tr>
        <w:tc>
          <w:tcPr>
            <w:tcW w:type="dxa" w:w="7200"/>
          </w:tcPr>
          <w:p>
            <w:r>
              <w:t>Unfortunately with all the people moving to town the traffic is not going to get better.</w:t>
            </w:r>
          </w:p>
        </w:tc>
      </w:tr>
      <w:tr>
        <w:tc>
          <w:tcPr>
            <w:tcW w:type="dxa" w:w="7200"/>
          </w:tcPr>
          <w:p>
            <w:r>
              <w:t>There is constant traffic and noise pollution.</w:t>
            </w:r>
          </w:p>
        </w:tc>
      </w:tr>
      <w:tr>
        <w:tc>
          <w:tcPr>
            <w:tcW w:type="dxa" w:w="7200"/>
          </w:tcPr>
          <w:p>
            <w:r>
              <w:t>Traffic is the worst thing of living in Austin.</w:t>
            </w:r>
          </w:p>
        </w:tc>
      </w:tr>
      <w:tr>
        <w:tc>
          <w:tcPr>
            <w:tcW w:type="dxa" w:w="7200"/>
          </w:tcPr>
          <w:p>
            <w:r>
              <w:t>Most people are unable to attend city events, (fireworks, kite festival, trail of lights, etc), because of traffic congestion and crowding.</w:t>
            </w:r>
          </w:p>
        </w:tc>
      </w:tr>
      <w:tr>
        <w:tc>
          <w:tcPr>
            <w:tcW w:type="dxa" w:w="7200"/>
          </w:tcPr>
          <w:p>
            <w:r>
              <w:t>CONTROL DEVELOPMENT, AUSTIN IS BEING OVERPOPULATED, YOU CAN'T FIX THE HORRIBLE TRAFFIC PROBLEMS BY CONTINUING TO BUILD</w:t>
            </w:r>
          </w:p>
        </w:tc>
      </w:tr>
      <w:tr>
        <w:tc>
          <w:tcPr>
            <w:tcW w:type="dxa" w:w="7200"/>
          </w:tcPr>
          <w:p>
            <w:r>
              <w:t>DRIVE AROUND AND WHEN YOU SEE OR FEEL POTHOLES FIX THEM!</w:t>
            </w:r>
          </w:p>
        </w:tc>
      </w:tr>
      <w:tr>
        <w:tc>
          <w:tcPr>
            <w:tcW w:type="dxa" w:w="7200"/>
          </w:tcPr>
          <w:p>
            <w:r>
              <w:t>If the train traveled to more locations there would be more people on the train and less traffic.</w:t>
            </w:r>
          </w:p>
        </w:tc>
      </w:tr>
      <w:tr>
        <w:tc>
          <w:tcPr>
            <w:tcW w:type="dxa" w:w="7200"/>
          </w:tcPr>
          <w:p>
            <w:r>
              <w:t>Fix traffic and offer more low income housing and keep an eye on the apartment complex as in Austin and the treatment of the people so much going that is very wrong with things they get away with</w:t>
            </w:r>
          </w:p>
        </w:tc>
      </w:tr>
      <w:tr>
        <w:tc>
          <w:tcPr>
            <w:tcW w:type="dxa" w:w="7200"/>
          </w:tcPr>
          <w:p>
            <w:r>
              <w:t>Please invest in something that isn't car-based, because car-based investment can only become prohibitively congested long before we've reached the density to attempt any sustainable solution to our affordability crisis.</w:t>
            </w:r>
          </w:p>
        </w:tc>
      </w:tr>
      <w:tr>
        <w:tc>
          <w:tcPr>
            <w:tcW w:type="dxa" w:w="7200"/>
          </w:tcPr>
          <w:p>
            <w:r>
              <w:t>I think that Police should enforce traffic laws like use of Cell Phones while driving.</w:t>
            </w:r>
          </w:p>
        </w:tc>
      </w:tr>
    </w:tbl>
    <w:p>
      <w:pPr>
        <w:pStyle w:val="Heading2"/>
        <w:keepNext w:val="0"/>
        <w:keepLines w:val="0"/>
        <w:pageBreakBefore w:val="0"/>
      </w:pPr>
      <w:r>
        <w:br/>
        <w:t>Key point: BIKE LANES HURT TRAFFIC.  (51 matching comments, 51 matching sentences)</w:t>
      </w:r>
      <w:r>
        <w:bookmarkStart w:id="0" w:name="table_bookmark3"/>
        <w:r/>
        <w:bookmarkEnd w:id="0" w:name="table_bookmark3"/>
      </w:r>
      <w:r>
        <w:rPr>
          <w:b w:val="0"/>
          <w:i w:val="0"/>
          <w:color w:val="405E8D"/>
        </w:rPr>
        <w:hyperlink w:anchor="hierarchy_bookmark3"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BIKE LANES HURT TRAFFIC.</w:t>
            </w:r>
          </w:p>
        </w:tc>
      </w:tr>
      <w:tr>
        <w:tc>
          <w:tcPr>
            <w:tcW w:type="dxa" w:w="7200"/>
          </w:tcPr>
          <w:p>
            <w:r>
              <w:t>Remove peddlers at traffic lights and fix traffic problems.</w:t>
            </w:r>
          </w:p>
        </w:tc>
      </w:tr>
      <w:tr>
        <w:tc>
          <w:tcPr>
            <w:tcW w:type="dxa" w:w="7200"/>
          </w:tcPr>
          <w:p>
            <w:r>
              <w:t>FIX THE TRAFFIC.</w:t>
            </w:r>
          </w:p>
        </w:tc>
      </w:tr>
      <w:tr>
        <w:tc>
          <w:tcPr>
            <w:tcW w:type="dxa" w:w="7200"/>
          </w:tcPr>
          <w:p>
            <w:r>
              <w:t>PLEASE ADDRESS THE TRAFFIC CONGESTION</w:t>
            </w:r>
          </w:p>
        </w:tc>
      </w:tr>
      <w:tr>
        <w:tc>
          <w:tcPr>
            <w:tcW w:type="dxa" w:w="7200"/>
          </w:tcPr>
          <w:p>
            <w:r>
              <w:t>Do something about traffic</w:t>
            </w:r>
          </w:p>
        </w:tc>
      </w:tr>
      <w:tr>
        <w:tc>
          <w:tcPr>
            <w:tcW w:type="dxa" w:w="7200"/>
          </w:tcPr>
          <w:p>
            <w:r>
              <w:t>Work to help traffic flow.</w:t>
            </w:r>
          </w:p>
        </w:tc>
      </w:tr>
      <w:tr>
        <w:tc>
          <w:tcPr>
            <w:tcW w:type="dxa" w:w="7200"/>
          </w:tcPr>
          <w:p>
            <w:r>
              <w:t>Let's get the traffic moving.</w:t>
            </w:r>
          </w:p>
        </w:tc>
      </w:tr>
      <w:tr>
        <w:tc>
          <w:tcPr>
            <w:tcW w:type="dxa" w:w="7200"/>
          </w:tcPr>
          <w:p>
            <w:r>
              <w:t>Contributing to the traffic congestion going into the city.</w:t>
            </w:r>
          </w:p>
        </w:tc>
      </w:tr>
      <w:tr>
        <w:tc>
          <w:tcPr>
            <w:tcW w:type="dxa" w:w="7200"/>
          </w:tcPr>
          <w:p>
            <w:r>
              <w:t>Somehow improve traffic situation.</w:t>
            </w:r>
          </w:p>
        </w:tc>
      </w:tr>
      <w:tr>
        <w:tc>
          <w:tcPr>
            <w:tcW w:type="dxa" w:w="7200"/>
          </w:tcPr>
          <w:p>
            <w:r>
              <w:t>IMPROVE TRAFFIC CONGESTION.</w:t>
            </w:r>
          </w:p>
        </w:tc>
      </w:tr>
      <w:tr>
        <w:tc>
          <w:tcPr>
            <w:tcW w:type="dxa" w:w="7200"/>
          </w:tcPr>
          <w:p>
            <w:r>
              <w:t>FIX TRAFFIC FLOW</w:t>
            </w:r>
          </w:p>
        </w:tc>
      </w:tr>
      <w:tr>
        <w:tc>
          <w:tcPr>
            <w:tcW w:type="dxa" w:w="7200"/>
          </w:tcPr>
          <w:p>
            <w:r>
              <w:t>Fix the traffic problem!</w:t>
            </w:r>
          </w:p>
        </w:tc>
      </w:tr>
      <w:tr>
        <w:tc>
          <w:tcPr>
            <w:tcW w:type="dxa" w:w="7200"/>
          </w:tcPr>
          <w:p>
            <w:r>
              <w:t>Improve Austin's traffic!</w:t>
            </w:r>
          </w:p>
        </w:tc>
      </w:tr>
      <w:tr>
        <w:tc>
          <w:tcPr>
            <w:tcW w:type="dxa" w:w="7200"/>
          </w:tcPr>
          <w:p>
            <w:r>
              <w:t>BAD TRAFFIC.</w:t>
            </w:r>
          </w:p>
        </w:tc>
      </w:tr>
      <w:tr>
        <w:tc>
          <w:tcPr>
            <w:tcW w:type="dxa" w:w="7200"/>
          </w:tcPr>
          <w:p>
            <w:r>
              <w:t>TRAFFIC CONGESTION!</w:t>
            </w:r>
          </w:p>
        </w:tc>
      </w:tr>
      <w:tr>
        <w:tc>
          <w:tcPr>
            <w:tcW w:type="dxa" w:w="7200"/>
          </w:tcPr>
          <w:p>
            <w:r>
              <w:t>End the gridlock in the streets.</w:t>
            </w:r>
          </w:p>
        </w:tc>
      </w:tr>
      <w:tr>
        <w:tc>
          <w:tcPr>
            <w:tcW w:type="dxa" w:w="7200"/>
          </w:tcPr>
          <w:p>
            <w:r>
              <w:t>Improve traffic flow.</w:t>
            </w:r>
          </w:p>
        </w:tc>
      </w:tr>
      <w:tr>
        <w:tc>
          <w:tcPr>
            <w:tcW w:type="dxa" w:w="7200"/>
          </w:tcPr>
          <w:p>
            <w:r>
              <w:t>Mopac has been a disaster - traffic.</w:t>
            </w:r>
          </w:p>
        </w:tc>
      </w:tr>
      <w:tr>
        <w:tc>
          <w:tcPr>
            <w:tcW w:type="dxa" w:w="7200"/>
          </w:tcPr>
          <w:p>
            <w:r>
              <w:t>Traffic is terrible.</w:t>
            </w:r>
          </w:p>
        </w:tc>
      </w:tr>
      <w:tr>
        <w:tc>
          <w:tcPr>
            <w:tcW w:type="dxa" w:w="7200"/>
          </w:tcPr>
          <w:p>
            <w:r>
              <w:t>Fix traffic problem please.</w:t>
            </w:r>
          </w:p>
        </w:tc>
      </w:tr>
      <w:tr>
        <w:tc>
          <w:tcPr>
            <w:tcW w:type="dxa" w:w="7200"/>
          </w:tcPr>
          <w:p>
            <w:r>
              <w:t>TRAFFIC PLEASE!</w:t>
            </w:r>
          </w:p>
        </w:tc>
      </w:tr>
      <w:tr>
        <w:tc>
          <w:tcPr>
            <w:tcW w:type="dxa" w:w="7200"/>
          </w:tcPr>
          <w:p>
            <w:r>
              <w:t>Traffic is horrible!</w:t>
            </w:r>
          </w:p>
        </w:tc>
      </w:tr>
      <w:tr>
        <w:tc>
          <w:tcPr>
            <w:tcW w:type="dxa" w:w="7200"/>
          </w:tcPr>
          <w:p>
            <w:r>
              <w:t>His makes all of the streets and highways way too congested.</w:t>
            </w:r>
          </w:p>
        </w:tc>
      </w:tr>
      <w:tr>
        <w:tc>
          <w:tcPr>
            <w:tcW w:type="dxa" w:w="7200"/>
          </w:tcPr>
          <w:p>
            <w:r>
              <w:t>Traffic is always heavy.</w:t>
            </w:r>
          </w:p>
        </w:tc>
      </w:tr>
      <w:tr>
        <w:tc>
          <w:tcPr>
            <w:tcW w:type="dxa" w:w="7200"/>
          </w:tcPr>
          <w:p>
            <w:r>
              <w:t>TRAFFIC IS A HUGE PROBLEM.</w:t>
            </w:r>
          </w:p>
        </w:tc>
      </w:tr>
      <w:tr>
        <w:tc>
          <w:tcPr>
            <w:tcW w:type="dxa" w:w="7200"/>
          </w:tcPr>
          <w:p>
            <w:r>
              <w:t>Traffic congestion.</w:t>
            </w:r>
          </w:p>
        </w:tc>
      </w:tr>
      <w:tr>
        <w:tc>
          <w:tcPr>
            <w:tcW w:type="dxa" w:w="7200"/>
          </w:tcPr>
          <w:p>
            <w:r>
              <w:t>Traffic issues, high rentals</w:t>
            </w:r>
          </w:p>
        </w:tc>
      </w:tr>
      <w:tr>
        <w:tc>
          <w:tcPr>
            <w:tcW w:type="dxa" w:w="7200"/>
          </w:tcPr>
          <w:p>
            <w:r>
              <w:t>Traffic problems getting worse</w:t>
            </w:r>
          </w:p>
        </w:tc>
      </w:tr>
      <w:tr>
        <w:tc>
          <w:tcPr>
            <w:tcW w:type="dxa" w:w="7200"/>
          </w:tcPr>
          <w:p>
            <w:r>
              <w:t>Please help ease traffic congestion!</w:t>
            </w:r>
          </w:p>
        </w:tc>
      </w:tr>
      <w:tr>
        <w:tc>
          <w:tcPr>
            <w:tcW w:type="dxa" w:w="7200"/>
          </w:tcPr>
          <w:p>
            <w:r>
              <w:t>The traffic is horrible</w:t>
            </w:r>
          </w:p>
        </w:tc>
      </w:tr>
      <w:tr>
        <w:tc>
          <w:tcPr>
            <w:tcW w:type="dxa" w:w="7200"/>
          </w:tcPr>
          <w:p>
            <w:r>
              <w:t>City traffic is terrible.</w:t>
            </w:r>
          </w:p>
        </w:tc>
      </w:tr>
      <w:tr>
        <w:tc>
          <w:tcPr>
            <w:tcW w:type="dxa" w:w="7200"/>
          </w:tcPr>
          <w:p>
            <w:r>
              <w:t>TRAFFIC IS HOORIBLE.</w:t>
            </w:r>
          </w:p>
        </w:tc>
      </w:tr>
      <w:tr>
        <w:tc>
          <w:tcPr>
            <w:tcW w:type="dxa" w:w="7200"/>
          </w:tcPr>
          <w:p>
            <w:r>
              <w:t>Traffic problems</w:t>
            </w:r>
          </w:p>
        </w:tc>
      </w:tr>
      <w:tr>
        <w:tc>
          <w:tcPr>
            <w:tcW w:type="dxa" w:w="7200"/>
          </w:tcPr>
          <w:p>
            <w:r>
              <w:t>Fix our traffic problems soon!!</w:t>
            </w:r>
          </w:p>
        </w:tc>
      </w:tr>
      <w:tr>
        <w:tc>
          <w:tcPr>
            <w:tcW w:type="dxa" w:w="7200"/>
          </w:tcPr>
          <w:p>
            <w:r>
              <w:t>We need traffic solutions.</w:t>
            </w:r>
          </w:p>
        </w:tc>
      </w:tr>
      <w:tr>
        <w:tc>
          <w:tcPr>
            <w:tcW w:type="dxa" w:w="7200"/>
          </w:tcPr>
          <w:p>
            <w:r>
              <w:t>Please fix the traffic problems.</w:t>
            </w:r>
          </w:p>
        </w:tc>
      </w:tr>
      <w:tr>
        <w:tc>
          <w:tcPr>
            <w:tcW w:type="dxa" w:w="7200"/>
          </w:tcPr>
          <w:p>
            <w:r>
              <w:t>Need to fix traffic congestion in the city highways urgently.</w:t>
            </w:r>
          </w:p>
        </w:tc>
      </w:tr>
      <w:tr>
        <w:tc>
          <w:tcPr>
            <w:tcW w:type="dxa" w:w="7200"/>
          </w:tcPr>
          <w:p>
            <w:r>
              <w:t>PLEASE FIX THE TRAFFIC SITUATION.</w:t>
            </w:r>
          </w:p>
        </w:tc>
      </w:tr>
      <w:tr>
        <w:tc>
          <w:tcPr>
            <w:tcW w:type="dxa" w:w="7200"/>
          </w:tcPr>
          <w:p>
            <w:r>
              <w:t>Increase roads/lane, capacity.</w:t>
            </w:r>
          </w:p>
        </w:tc>
      </w:tr>
      <w:tr>
        <w:tc>
          <w:tcPr>
            <w:tcW w:type="dxa" w:w="7200"/>
          </w:tcPr>
          <w:p>
            <w:r>
              <w:t>Need better traffic flow, metro system.</w:t>
            </w:r>
          </w:p>
        </w:tc>
      </w:tr>
      <w:tr>
        <w:tc>
          <w:tcPr>
            <w:tcW w:type="dxa" w:w="7200"/>
          </w:tcPr>
          <w:p>
            <w:r>
              <w:t>PLEASE DO SOMETHING ABOUT TRAFFIC!</w:t>
            </w:r>
          </w:p>
        </w:tc>
      </w:tr>
      <w:tr>
        <w:tc>
          <w:tcPr>
            <w:tcW w:type="dxa" w:w="7200"/>
          </w:tcPr>
          <w:p>
            <w:r>
              <w:t>Develop a Personal Mass Transit (PMT) system to help alleviate automobile congestion on I35 and Mopac</w:t>
            </w:r>
          </w:p>
        </w:tc>
      </w:tr>
      <w:tr>
        <w:tc>
          <w:tcPr>
            <w:tcW w:type="dxa" w:w="7200"/>
          </w:tcPr>
          <w:p>
            <w:r>
              <w:t>ENFORCEMENT OF TRAFFIC LAWS TO KEEP TRAFFIC FLOWING.</w:t>
            </w:r>
          </w:p>
        </w:tc>
      </w:tr>
      <w:tr>
        <w:tc>
          <w:tcPr>
            <w:tcW w:type="dxa" w:w="7200"/>
          </w:tcPr>
          <w:p>
            <w:r>
              <w:t>Fix the roads ,traffic sucks.</w:t>
            </w:r>
          </w:p>
        </w:tc>
      </w:tr>
      <w:tr>
        <w:tc>
          <w:tcPr>
            <w:tcW w:type="dxa" w:w="7200"/>
          </w:tcPr>
          <w:p>
            <w:r>
              <w:t>Further, the mopac extension of ONE lane (a toll lane) will do almost nothing to alleviate traffic while causing years of traffic delays.</w:t>
            </w:r>
          </w:p>
        </w:tc>
      </w:tr>
      <w:tr>
        <w:tc>
          <w:tcPr>
            <w:tcW w:type="dxa" w:w="7200"/>
          </w:tcPr>
          <w:p>
            <w:r>
              <w:t>Look at the terrible traffic problem &amp; stop building more apartments.</w:t>
            </w:r>
          </w:p>
        </w:tc>
      </w:tr>
      <w:tr>
        <w:tc>
          <w:tcPr>
            <w:tcW w:type="dxa" w:w="7200"/>
          </w:tcPr>
          <w:p>
            <w:r>
              <w:t>NEED MUCH BETTER WORKING RELATIONSHIP W/TXDOT TO RELIEVE TRAFFIC</w:t>
            </w:r>
          </w:p>
        </w:tc>
      </w:tr>
      <w:tr>
        <w:tc>
          <w:tcPr>
            <w:tcW w:type="dxa" w:w="7200"/>
          </w:tcPr>
          <w:p>
            <w:r>
              <w:t>Unfortunately with all the people moving to town the traffic is not going to get better.</w:t>
            </w:r>
          </w:p>
        </w:tc>
      </w:tr>
      <w:tr>
        <w:tc>
          <w:tcPr>
            <w:tcW w:type="dxa" w:w="7200"/>
          </w:tcPr>
          <w:p>
            <w:r>
              <w:t>TRAFFIC NEEDS ADDRESSING ON ALL HWYS AND STREETS</w:t>
            </w:r>
          </w:p>
        </w:tc>
      </w:tr>
      <w:tr>
        <w:tc>
          <w:tcPr>
            <w:tcW w:type="dxa" w:w="7200"/>
          </w:tcPr>
          <w:p>
            <w:r>
              <w:t>Need to rework zoning to improve traffic and add more public transit, especially to suburbs.</w:t>
            </w:r>
          </w:p>
        </w:tc>
      </w:tr>
    </w:tbl>
    <w:p>
      <w:pPr>
        <w:pStyle w:val="Heading2"/>
        <w:keepNext w:val="0"/>
        <w:keepLines w:val="0"/>
        <w:pageBreakBefore w:val="0"/>
      </w:pPr>
      <w:r>
        <w:br/>
        <w:t>Key point: Improve affordable housing/living.  (55 matching comments, 66 matching sentences)</w:t>
      </w:r>
      <w:r>
        <w:bookmarkStart w:id="0" w:name="table_bookmark1"/>
        <w:r/>
        <w:bookmarkEnd w:id="0" w:name="table_bookmark1"/>
      </w:r>
      <w:r>
        <w:rPr>
          <w:b w:val="0"/>
          <w:i w:val="0"/>
          <w:color w:val="405E8D"/>
        </w:rPr>
        <w:hyperlink w:anchor="hierarchy_bookmark1"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Improve affordable housing/living.</w:t>
            </w:r>
          </w:p>
        </w:tc>
      </w:tr>
      <w:tr>
        <w:tc>
          <w:tcPr>
            <w:tcW w:type="dxa" w:w="7200"/>
          </w:tcPr>
          <w:p>
            <w:r>
              <w:t>Cost of living here is to high &amp; tax for my home is to high.</w:t>
            </w:r>
          </w:p>
        </w:tc>
      </w:tr>
      <w:tr>
        <w:tc>
          <w:tcPr>
            <w:tcW w:type="dxa" w:w="7200"/>
          </w:tcPr>
          <w:p>
            <w:r>
              <w:t>Reduce property taxes and housing costs so that retiring and still living here is a real possibility.</w:t>
            </w:r>
          </w:p>
        </w:tc>
      </w:tr>
      <w:tr>
        <w:tc>
          <w:tcPr>
            <w:tcW w:type="dxa" w:w="7200"/>
          </w:tcPr>
          <w:p>
            <w:r>
              <w:t>Do something to change the fact that Austin is becoming too expensive to reside in</w:t>
            </w:r>
          </w:p>
        </w:tc>
      </w:tr>
      <w:tr>
        <w:tc>
          <w:tcPr>
            <w:tcW w:type="dxa" w:w="7200"/>
          </w:tcPr>
          <w:p>
            <w:r>
              <w:t>THE CITY NEED TO MAKE AFFORDABLE HOUSING PRIORITY.</w:t>
            </w:r>
          </w:p>
        </w:tc>
      </w:tr>
      <w:tr>
        <w:tc>
          <w:tcPr>
            <w:tcW w:type="dxa" w:w="7200"/>
          </w:tcPr>
          <w:p>
            <w:r>
              <w:t>Affordable housing MUST become a reality/ahora!</w:t>
            </w:r>
          </w:p>
        </w:tc>
      </w:tr>
      <w:tr>
        <w:tc>
          <w:tcPr>
            <w:tcW w:type="dxa" w:w="7200"/>
          </w:tcPr>
          <w:p>
            <w:r>
              <w:t>PLEASE KEEP THE COST OF LIVING IN AUSTIN AFFORDABLE SO WE CAN STAY</w:t>
            </w:r>
          </w:p>
        </w:tc>
      </w:tr>
      <w:tr>
        <w:tc>
          <w:tcPr>
            <w:tcW w:type="dxa" w:w="7200"/>
          </w:tcPr>
          <w:p>
            <w:r>
              <w:t>We need to stop requiring so much parking to make room for greater density and thus more affordable housing.</w:t>
            </w:r>
          </w:p>
        </w:tc>
      </w:tr>
      <w:tr>
        <w:tc>
          <w:tcPr>
            <w:tcW w:type="dxa" w:w="7200"/>
          </w:tcPr>
          <w:p>
            <w:r>
              <w:t>More affordable housing and no more luxury condos!</w:t>
            </w:r>
          </w:p>
        </w:tc>
      </w:tr>
      <w:tr>
        <w:tc>
          <w:tcPr>
            <w:tcW w:type="dxa" w:w="7200"/>
          </w:tcPr>
          <w:p>
            <w:r>
              <w:t>Buying a home in S Austin is prohibitive.</w:t>
            </w:r>
          </w:p>
        </w:tc>
      </w:tr>
      <w:tr>
        <w:tc>
          <w:tcPr>
            <w:tcW w:type="dxa" w:w="7200"/>
          </w:tcPr>
          <w:p>
            <w:r>
              <w:t>The cost of living in my city is unreasonable.</w:t>
            </w:r>
          </w:p>
        </w:tc>
      </w:tr>
      <w:tr>
        <w:tc>
          <w:tcPr>
            <w:tcW w:type="dxa" w:w="7200"/>
          </w:tcPr>
          <w:p>
            <w:r>
              <w:t>Work on increasing affordable housing and improve public transportation.</w:t>
            </w:r>
          </w:p>
        </w:tc>
      </w:tr>
      <w:tr>
        <w:tc>
          <w:tcPr>
            <w:tcW w:type="dxa" w:w="7200"/>
          </w:tcPr>
          <w:p>
            <w:r>
              <w:t>Getting too expensive to live here.</w:t>
            </w:r>
          </w:p>
        </w:tc>
      </w:tr>
      <w:tr>
        <w:tc>
          <w:tcPr>
            <w:tcW w:type="dxa" w:w="7200"/>
          </w:tcPr>
          <w:p>
            <w:r>
              <w:t>Stop making Austin too expensive to live in!</w:t>
            </w:r>
          </w:p>
        </w:tc>
      </w:tr>
      <w:tr>
        <w:tc>
          <w:tcPr>
            <w:tcW w:type="dxa" w:w="7200"/>
          </w:tcPr>
          <w:p>
            <w:r>
              <w:t>The lack of affordable housing in Austin has pushed many of the original Austinites out of the city.</w:t>
            </w:r>
          </w:p>
        </w:tc>
      </w:tr>
      <w:tr>
        <w:tc>
          <w:tcPr>
            <w:tcW w:type="dxa" w:w="7200"/>
          </w:tcPr>
          <w:p>
            <w:r>
              <w:t>We need affordable housing.</w:t>
            </w:r>
          </w:p>
        </w:tc>
      </w:tr>
      <w:tr>
        <w:tc>
          <w:tcPr>
            <w:tcW w:type="dxa" w:w="7200"/>
          </w:tcPr>
          <w:p>
            <w:r>
              <w:t>Supply decent affordable housing.</w:t>
            </w:r>
          </w:p>
        </w:tc>
      </w:tr>
      <w:tr>
        <w:tc>
          <w:tcPr>
            <w:tcW w:type="dxa" w:w="7200"/>
          </w:tcPr>
          <w:p>
            <w:r>
              <w:t>The middle class (and low income households) can't afford to buy a house in Austin.</w:t>
            </w:r>
          </w:p>
        </w:tc>
      </w:tr>
      <w:tr>
        <w:tc>
          <w:tcPr>
            <w:tcW w:type="dxa" w:w="7200"/>
          </w:tcPr>
          <w:p>
            <w:r>
              <w:t>More affordable housing!</w:t>
            </w:r>
          </w:p>
        </w:tc>
      </w:tr>
      <w:tr>
        <w:tc>
          <w:tcPr>
            <w:tcW w:type="dxa" w:w="7200"/>
          </w:tcPr>
          <w:p>
            <w:r>
              <w:t>Small businesses, small homes, middle and low income families are being priced out and even in the few years I've been here, I sometimes don't recognize Austin.</w:t>
            </w:r>
          </w:p>
        </w:tc>
      </w:tr>
      <w:tr>
        <w:tc>
          <w:tcPr>
            <w:tcW w:type="dxa" w:w="7200"/>
          </w:tcPr>
          <w:p>
            <w:r>
              <w:t>WE NEED AFFORDABLE HOUSING, BETTER ROADS AND MORE ROADS</w:t>
            </w:r>
          </w:p>
        </w:tc>
      </w:tr>
      <w:tr>
        <w:tc>
          <w:tcPr>
            <w:tcW w:type="dxa" w:w="7200"/>
          </w:tcPr>
          <w:p>
            <w:r>
              <w:t>You are allowing developers to tear down east Austin's affordable housing though existing policies in the name of density.</w:t>
            </w:r>
          </w:p>
        </w:tc>
      </w:tr>
      <w:tr>
        <w:tc>
          <w:tcPr>
            <w:tcW w:type="dxa" w:w="7200"/>
          </w:tcPr>
          <w:p>
            <w:r>
              <w:t>We need more affordable houses.</w:t>
            </w:r>
          </w:p>
        </w:tc>
      </w:tr>
      <w:tr>
        <w:tc>
          <w:tcPr>
            <w:tcW w:type="dxa" w:w="7200"/>
          </w:tcPr>
          <w:p>
            <w:r>
              <w:t>The rent gouge has got to stop.</w:t>
            </w:r>
          </w:p>
        </w:tc>
      </w:tr>
      <w:tr>
        <w:tc>
          <w:tcPr>
            <w:tcW w:type="dxa" w:w="7200"/>
          </w:tcPr>
          <w:p>
            <w:r>
              <w:t>And don't do it by raising taxes, the city is already becoming unaffordable for living.</w:t>
            </w:r>
          </w:p>
        </w:tc>
      </w:tr>
      <w:tr>
        <w:tc>
          <w:tcPr>
            <w:tcW w:type="dxa" w:w="7200"/>
          </w:tcPr>
          <w:p>
            <w:r>
              <w:t>MORE AFFORDABLE HOUSING AND MIXED INCOME NEIGHBORHOODS.</w:t>
            </w:r>
          </w:p>
        </w:tc>
      </w:tr>
      <w:tr>
        <w:tc>
          <w:tcPr>
            <w:tcW w:type="dxa" w:w="7200"/>
          </w:tcPr>
          <w:p>
            <w:r>
              <w:t>Fix traffic and offer more low income housing and keep an eye on the apartment complex as in Austin and the treatment of the people so much going that is very wrong with things they get away with</w:t>
            </w:r>
          </w:p>
        </w:tc>
      </w:tr>
      <w:tr>
        <w:tc>
          <w:tcPr>
            <w:tcW w:type="dxa" w:w="7200"/>
          </w:tcPr>
          <w:p>
            <w:r>
              <w:t>infrastructure improvements needed to happen at least a decade ago, and gentrification is a real issue that is killing our city.</w:t>
            </w:r>
          </w:p>
        </w:tc>
      </w:tr>
      <w:tr>
        <w:tc>
          <w:tcPr>
            <w:tcW w:type="dxa" w:w="7200"/>
          </w:tcPr>
          <w:p>
            <w:r>
              <w:t>Stop mouthing the right words, but failing to act to support those words, thereby leaving a legacy on affordable housing of which all Austinites will be ashamed.</w:t>
            </w:r>
          </w:p>
        </w:tc>
      </w:tr>
      <w:tr>
        <w:tc>
          <w:tcPr>
            <w:tcW w:type="dxa" w:w="7200"/>
          </w:tcPr>
          <w:p>
            <w:r>
              <w:t>Until we build out our public transit system, we will not be able to build to the density required to provide affordable housing in the city limits.</w:t>
            </w:r>
          </w:p>
        </w:tc>
      </w:tr>
      <w:tr>
        <w:tc>
          <w:tcPr>
            <w:tcW w:type="dxa" w:w="7200"/>
          </w:tcPr>
          <w:p>
            <w:r>
              <w:t>You talk as though you care about affordable housing in East Austin, but you are not following the talk with action.</w:t>
            </w:r>
          </w:p>
        </w:tc>
      </w:tr>
      <w:tr>
        <w:tc>
          <w:tcPr>
            <w:tcW w:type="dxa" w:w="7200"/>
          </w:tcPr>
          <w:p>
            <w:r>
              <w:t>How are homeowners supposed to live under these conditions?</w:t>
            </w:r>
          </w:p>
        </w:tc>
      </w:tr>
      <w:tr>
        <w:tc>
          <w:tcPr>
            <w:tcW w:type="dxa" w:w="7200"/>
          </w:tcPr>
          <w:p>
            <w:r>
              <w:t>Traffic issues, high rentals</w:t>
            </w:r>
          </w:p>
        </w:tc>
      </w:tr>
      <w:tr>
        <w:tc>
          <w:tcPr>
            <w:tcW w:type="dxa" w:w="7200"/>
          </w:tcPr>
          <w:p>
            <w:r>
              <w:t>It was be nice if you actually cared that rent is out of control due to investors flipping home.</w:t>
            </w:r>
          </w:p>
        </w:tc>
      </w:tr>
      <w:tr>
        <w:tc>
          <w:tcPr>
            <w:tcW w:type="dxa" w:w="7200"/>
          </w:tcPr>
          <w:p>
            <w:r>
              <w:t>Even when I made $45,000 as a teacher (I make less now), I wouldn't ever be able to own a home or eventually keep up with rent prices.</w:t>
            </w:r>
          </w:p>
        </w:tc>
      </w:tr>
      <w:tr>
        <w:tc>
          <w:tcPr>
            <w:tcW w:type="dxa" w:w="7200"/>
          </w:tcPr>
          <w:p>
            <w:r>
              <w:t>We don't need pretty streets or arts in the park if we can't afford to remain in our homes.</w:t>
            </w:r>
          </w:p>
        </w:tc>
      </w:tr>
      <w:tr>
        <w:tc>
          <w:tcPr>
            <w:tcW w:type="dxa" w:w="7200"/>
          </w:tcPr>
          <w:p>
            <w:r>
              <w:t>The seniors do not have a place.</w:t>
            </w:r>
          </w:p>
        </w:tc>
      </w:tr>
      <w:tr>
        <w:tc>
          <w:tcPr>
            <w:tcW w:type="dxa" w:w="7200"/>
          </w:tcPr>
          <w:p>
            <w:r>
              <w:t>Every time you raise our taxes or increase our costs just to live here, you push out the longtime residents.</w:t>
            </w:r>
          </w:p>
        </w:tc>
      </w:tr>
      <w:tr>
        <w:tc>
          <w:tcPr>
            <w:tcW w:type="dxa" w:w="7200"/>
          </w:tcPr>
          <w:p>
            <w:r>
              <w:t>It's okay unfortunately the aspects that made Austin fun and unique have been destroyed by business greed, high property taxes, unaffordable housing, and inadequate transportation options.</w:t>
            </w:r>
          </w:p>
        </w:tc>
      </w:tr>
      <w:tr>
        <w:tc>
          <w:tcPr>
            <w:tcW w:type="dxa" w:w="7200"/>
          </w:tcPr>
          <w:p>
            <w:r>
              <w:t>This city has a lot of people who struggle with expenses and yet the only relief is offered to those on the eastside.</w:t>
            </w:r>
          </w:p>
        </w:tc>
      </w:tr>
      <w:tr>
        <w:tc>
          <w:tcPr>
            <w:tcW w:type="dxa" w:w="7200"/>
          </w:tcPr>
          <w:p>
            <w:r>
              <w:t>The declining availability of affordable housing in Austin will force the out the young, energetic, creative and innovative people who make this a special place to live, which would be a shame.</w:t>
            </w:r>
          </w:p>
        </w:tc>
      </w:tr>
      <w:tr>
        <w:tc>
          <w:tcPr>
            <w:tcW w:type="dxa" w:w="7200"/>
          </w:tcPr>
          <w:p>
            <w:r>
              <w:t>Please help all the people in east Austin loosing their home</w:t>
            </w:r>
          </w:p>
        </w:tc>
      </w:tr>
      <w:tr>
        <w:tc>
          <w:tcPr>
            <w:tcW w:type="dxa" w:w="7200"/>
          </w:tcPr>
          <w:p>
            <w:r>
              <w:t>OLD FOLKS NEED OUR HOMES.</w:t>
            </w:r>
          </w:p>
        </w:tc>
      </w:tr>
      <w:tr>
        <w:tc>
          <w:tcPr>
            <w:tcW w:type="dxa" w:w="7200"/>
          </w:tcPr>
          <w:p>
            <w:r>
              <w:t>Reduce the gap between east Austin and the rest of our city.</w:t>
            </w:r>
          </w:p>
        </w:tc>
      </w:tr>
      <w:tr>
        <w:tc>
          <w:tcPr>
            <w:tcW w:type="dxa" w:w="7200"/>
          </w:tcPr>
          <w:p>
            <w:r>
              <w:t>Slow down the commercial/entertainment oriented development of central Austin neighborhoods with a focus on preserving the lifestyles and economic viability for residents in the aforementioned central Austin neighborhoods.</w:t>
            </w:r>
          </w:p>
        </w:tc>
      </w:tr>
      <w:tr>
        <w:tc>
          <w:tcPr>
            <w:tcW w:type="dxa" w:w="7200"/>
          </w:tcPr>
          <w:p>
            <w:r>
              <w:t>I feel confined to my condo (again can't afford a house) because the thought of venturing out into this traffic and crowd nightmare is so stressful and overwhelming.</w:t>
            </w:r>
          </w:p>
        </w:tc>
      </w:tr>
      <w:tr>
        <w:tc>
          <w:tcPr>
            <w:tcW w:type="dxa" w:w="7200"/>
          </w:tcPr>
          <w:p>
            <w:r>
              <w:t>Rent shouldn't increase by a couple hundred dollars each year.</w:t>
            </w:r>
          </w:p>
        </w:tc>
      </w:tr>
      <w:tr>
        <w:tc>
          <w:tcPr>
            <w:tcW w:type="dxa" w:w="7200"/>
          </w:tcPr>
          <w:p>
            <w:r>
              <w:t>Or if there are houses, there should be a better effort to get the information to the people who need housing.</w:t>
            </w:r>
          </w:p>
        </w:tc>
      </w:tr>
      <w:tr>
        <w:tc>
          <w:tcPr>
            <w:tcW w:type="dxa" w:w="7200"/>
          </w:tcPr>
          <w:p>
            <w:r>
              <w:t>LUXURY HOUSING HAS BEEN GIVEN PROMINENCE OVER BASIC INFRASTRUCTURE FOR THE PURPOSES OF PROFIT OVER CIVIC DUTY AND THAT SHOULD BE SHAMEFUL.</w:t>
            </w:r>
          </w:p>
        </w:tc>
      </w:tr>
      <w:tr>
        <w:tc>
          <w:tcPr>
            <w:tcW w:type="dxa" w:w="7200"/>
          </w:tcPr>
          <w:p>
            <w:r>
              <w:t>The only people who are able to enjoy the City are people who move here from other places that are much more affluent, but anyone who is from here is barely able to get by.</w:t>
            </w:r>
          </w:p>
        </w:tc>
      </w:tr>
    </w:tbl>
    <w:p>
      <w:pPr>
        <w:pStyle w:val="Heading2"/>
        <w:keepNext w:val="0"/>
        <w:keepLines w:val="0"/>
        <w:pageBreakBefore w:val="0"/>
      </w:pPr>
      <w:r>
        <w:br/>
        <w:t>Key point: Buying a home in S Austin is prohibitive.  (18 matching comments, 24 matching sentences)</w:t>
      </w:r>
      <w:r>
        <w:bookmarkStart w:id="0" w:name="table_bookmark6"/>
        <w:r/>
        <w:bookmarkEnd w:id="0" w:name="table_bookmark6"/>
      </w:r>
      <w:r>
        <w:rPr>
          <w:b w:val="0"/>
          <w:i w:val="0"/>
          <w:color w:val="405E8D"/>
        </w:rPr>
        <w:hyperlink w:anchor="hierarchy_bookmark6"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Buying a home in S Austin is prohibitive.</w:t>
            </w:r>
          </w:p>
        </w:tc>
      </w:tr>
      <w:tr>
        <w:tc>
          <w:tcPr>
            <w:tcW w:type="dxa" w:w="7200"/>
          </w:tcPr>
          <w:p>
            <w:r>
              <w:t>The lack of affordable housing in Austin has pushed many of the original Austinites out of the city.</w:t>
            </w:r>
          </w:p>
        </w:tc>
      </w:tr>
      <w:tr>
        <w:tc>
          <w:tcPr>
            <w:tcW w:type="dxa" w:w="7200"/>
          </w:tcPr>
          <w:p>
            <w:r>
              <w:t>The middle class (and low income households) can't afford to buy a house in Austin.</w:t>
            </w:r>
          </w:p>
        </w:tc>
      </w:tr>
      <w:tr>
        <w:tc>
          <w:tcPr>
            <w:tcW w:type="dxa" w:w="7200"/>
          </w:tcPr>
          <w:p>
            <w:r>
              <w:t>I can't afford to buy a home in the neighborhood I desire due to ridiculous pricing for a "regular" house.</w:t>
            </w:r>
          </w:p>
        </w:tc>
      </w:tr>
      <w:tr>
        <w:tc>
          <w:tcPr>
            <w:tcW w:type="dxa" w:w="7200"/>
          </w:tcPr>
          <w:p>
            <w:r>
              <w:t>Stop making Austin too expensive to live in!</w:t>
            </w:r>
          </w:p>
        </w:tc>
      </w:tr>
      <w:tr>
        <w:tc>
          <w:tcPr>
            <w:tcW w:type="dxa" w:w="7200"/>
          </w:tcPr>
          <w:p>
            <w:r>
              <w:t>Prices are ridiculous!</w:t>
            </w:r>
          </w:p>
        </w:tc>
      </w:tr>
      <w:tr>
        <w:tc>
          <w:tcPr>
            <w:tcW w:type="dxa" w:w="7200"/>
          </w:tcPr>
          <w:p>
            <w:r>
              <w:t>Austin has become too expensive and wages have been stagnant for too long.</w:t>
            </w:r>
          </w:p>
        </w:tc>
      </w:tr>
      <w:tr>
        <w:tc>
          <w:tcPr>
            <w:tcW w:type="dxa" w:w="7200"/>
          </w:tcPr>
          <w:p>
            <w:r>
              <w:t>It is also a major contributing factor to the affordability problem in Austin.</w:t>
            </w:r>
          </w:p>
        </w:tc>
      </w:tr>
      <w:tr>
        <w:tc>
          <w:tcPr>
            <w:tcW w:type="dxa" w:w="7200"/>
          </w:tcPr>
          <w:p>
            <w:r>
              <w:t>I feel like I cannot afford to live in the city I grew up in.</w:t>
            </w:r>
          </w:p>
        </w:tc>
      </w:tr>
      <w:tr>
        <w:tc>
          <w:tcPr>
            <w:tcW w:type="dxa" w:w="7200"/>
          </w:tcPr>
          <w:p>
            <w:r>
              <w:t>Do something to change the fact that Austin is becoming too expensive to reside in</w:t>
            </w:r>
          </w:p>
        </w:tc>
      </w:tr>
      <w:tr>
        <w:tc>
          <w:tcPr>
            <w:tcW w:type="dxa" w:w="7200"/>
          </w:tcPr>
          <w:p>
            <w:r>
              <w:t>Getting too expensive to live here.</w:t>
            </w:r>
          </w:p>
        </w:tc>
      </w:tr>
      <w:tr>
        <w:tc>
          <w:tcPr>
            <w:tcW w:type="dxa" w:w="7200"/>
          </w:tcPr>
          <w:p>
            <w:r>
              <w:t>I feel confined to my condo (again can't afford a house) because the thought of venturing out into this traffic and crowd nightmare is so stressful and overwhelming.</w:t>
            </w:r>
          </w:p>
        </w:tc>
      </w:tr>
      <w:tr>
        <w:tc>
          <w:tcPr>
            <w:tcW w:type="dxa" w:w="7200"/>
          </w:tcPr>
          <w:p>
            <w:r>
              <w:t>We need more affordable houses.</w:t>
            </w:r>
          </w:p>
        </w:tc>
      </w:tr>
      <w:tr>
        <w:tc>
          <w:tcPr>
            <w:tcW w:type="dxa" w:w="7200"/>
          </w:tcPr>
          <w:p>
            <w:r>
              <w:t>The cost of living in my city is unreasonable.</w:t>
            </w:r>
          </w:p>
        </w:tc>
      </w:tr>
      <w:tr>
        <w:tc>
          <w:tcPr>
            <w:tcW w:type="dxa" w:w="7200"/>
          </w:tcPr>
          <w:p>
            <w:r>
              <w:t>Further, for many of the lower income people who moved further from our city's center due to housing costs the variable priced toll could negate an hour or two of work in an eight hour work day which could make the toll lane prohibitively expensive.</w:t>
            </w:r>
          </w:p>
        </w:tc>
      </w:tr>
      <w:tr>
        <w:tc>
          <w:tcPr>
            <w:tcW w:type="dxa" w:w="7200"/>
          </w:tcPr>
          <w:p>
            <w:r>
              <w:t>Cost of living here is to high &amp; tax for my home is to high.</w:t>
            </w:r>
          </w:p>
        </w:tc>
      </w:tr>
      <w:tr>
        <w:tc>
          <w:tcPr>
            <w:tcW w:type="dxa" w:w="7200"/>
          </w:tcPr>
          <w:p>
            <w:r>
              <w:t>Even when I made $45,000 as a teacher (I make less now), I wouldn't ever be able to own a home or eventually keep up with rent prices.</w:t>
            </w:r>
          </w:p>
        </w:tc>
      </w:tr>
      <w:tr>
        <w:tc>
          <w:tcPr>
            <w:tcW w:type="dxa" w:w="7200"/>
          </w:tcPr>
          <w:p>
            <w:r>
              <w:t>Yes, it is a very expensive endeavor, but it will only get more expensive in the future.</w:t>
            </w:r>
          </w:p>
        </w:tc>
      </w:tr>
      <w:tr>
        <w:tc>
          <w:tcPr>
            <w:tcW w:type="dxa" w:w="7200"/>
          </w:tcPr>
          <w:p>
            <w:r>
              <w:t>Supply decent affordable housing.</w:t>
            </w:r>
          </w:p>
        </w:tc>
      </w:tr>
      <w:tr>
        <w:tc>
          <w:tcPr>
            <w:tcW w:type="dxa" w:w="7200"/>
          </w:tcPr>
          <w:p>
            <w:r>
              <w:t>THE COST OF LIVING IN AUSTIN IS VERY HIGH.</w:t>
            </w:r>
          </w:p>
        </w:tc>
      </w:tr>
      <w:tr>
        <w:tc>
          <w:tcPr>
            <w:tcW w:type="dxa" w:w="7200"/>
          </w:tcPr>
          <w:p>
            <w:r>
              <w:t>PROPERTY TAXES ARE TOO HIGH.</w:t>
            </w:r>
          </w:p>
        </w:tc>
      </w:tr>
      <w:tr>
        <w:tc>
          <w:tcPr>
            <w:tcW w:type="dxa" w:w="7200"/>
          </w:tcPr>
          <w:p>
            <w:r>
              <w:t>The schools are yucky unless you can afford to live in a neighborhood with $500k plus homes.</w:t>
            </w:r>
          </w:p>
        </w:tc>
      </w:tr>
      <w:tr>
        <w:tc>
          <w:tcPr>
            <w:tcW w:type="dxa" w:w="7200"/>
          </w:tcPr>
          <w:p>
            <w:r>
              <w:t>We need affordable housing.</w:t>
            </w:r>
          </w:p>
        </w:tc>
      </w:tr>
      <w:tr>
        <w:tc>
          <w:tcPr>
            <w:tcW w:type="dxa" w:w="7200"/>
          </w:tcPr>
          <w:p>
            <w:r>
              <w:t>The only people who are able to enjoy the City are people who move here from other places that are much more affluent, but anyone who is from here is barely able to get by.</w:t>
            </w:r>
          </w:p>
        </w:tc>
      </w:tr>
    </w:tbl>
    <w:p>
      <w:pPr>
        <w:pStyle w:val="Heading2"/>
        <w:keepNext w:val="0"/>
        <w:keepLines w:val="0"/>
        <w:pageBreakBefore w:val="0"/>
      </w:pPr>
      <w:r>
        <w:br/>
        <w:t>Key point: Stop the gentrification.  (13 matching comments, 14 matching sentences)</w:t>
      </w:r>
      <w:r>
        <w:bookmarkStart w:id="0" w:name="table_bookmark9"/>
        <w:r/>
        <w:bookmarkEnd w:id="0" w:name="table_bookmark9"/>
      </w:r>
      <w:r>
        <w:rPr>
          <w:b w:val="0"/>
          <w:i w:val="0"/>
          <w:color w:val="405E8D"/>
        </w:rPr>
        <w:hyperlink w:anchor="hierarchy_bookmark9"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Stop the gentrification.</w:t>
            </w:r>
          </w:p>
        </w:tc>
      </w:tr>
      <w:tr>
        <w:tc>
          <w:tcPr>
            <w:tcW w:type="dxa" w:w="7200"/>
          </w:tcPr>
          <w:p>
            <w:r>
              <w:t>Please "un-gerrymander" our election districts.</w:t>
            </w:r>
          </w:p>
        </w:tc>
      </w:tr>
      <w:tr>
        <w:tc>
          <w:tcPr>
            <w:tcW w:type="dxa" w:w="7200"/>
          </w:tcPr>
          <w:p>
            <w:r>
              <w:t>More affordable housing and no more luxury condos!</w:t>
            </w:r>
          </w:p>
        </w:tc>
      </w:tr>
      <w:tr>
        <w:tc>
          <w:tcPr>
            <w:tcW w:type="dxa" w:w="7200"/>
          </w:tcPr>
          <w:p>
            <w:r>
              <w:t>PLEASE HELP PROTECT OLDER NEIGHBORHOODS FROM TEAR DOWN.</w:t>
            </w:r>
          </w:p>
        </w:tc>
      </w:tr>
      <w:tr>
        <w:tc>
          <w:tcPr>
            <w:tcW w:type="dxa" w:w="7200"/>
          </w:tcPr>
          <w:p>
            <w:r>
              <w:t>infrastructure improvements needed to happen at least a decade ago, and gentrification is a real issue that is killing our city.</w:t>
            </w:r>
          </w:p>
        </w:tc>
      </w:tr>
      <w:tr>
        <w:tc>
          <w:tcPr>
            <w:tcW w:type="dxa" w:w="7200"/>
          </w:tcPr>
          <w:p>
            <w:r>
              <w:t>Stop turning Austin into California, Portland, Seattle.</w:t>
            </w:r>
          </w:p>
        </w:tc>
      </w:tr>
      <w:tr>
        <w:tc>
          <w:tcPr>
            <w:tcW w:type="dxa" w:w="7200"/>
          </w:tcPr>
          <w:p>
            <w:r>
              <w:t>You replaced the food trailer park for the ugliest condos and you are now replacing more cool shops and restaurants with some more mixed use commercial buildings.</w:t>
            </w:r>
          </w:p>
        </w:tc>
      </w:tr>
      <w:tr>
        <w:tc>
          <w:tcPr>
            <w:tcW w:type="dxa" w:w="7200"/>
          </w:tcPr>
          <w:p>
            <w:r>
              <w:t>MORE AFFORDABLE HOUSING AND MIXED INCOME NEIGHBORHOODS.</w:t>
            </w:r>
          </w:p>
        </w:tc>
      </w:tr>
      <w:tr>
        <w:tc>
          <w:tcPr>
            <w:tcW w:type="dxa" w:w="7200"/>
          </w:tcPr>
          <w:p>
            <w:r>
              <w:t>Slow down the commercial/entertainment oriented development of central Austin neighborhoods with a focus on preserving the lifestyles and economic viability for residents in the aforementioned central Austin neighborhoods.</w:t>
            </w:r>
          </w:p>
        </w:tc>
      </w:tr>
      <w:tr>
        <w:tc>
          <w:tcPr>
            <w:tcW w:type="dxa" w:w="7200"/>
          </w:tcPr>
          <w:p>
            <w:r>
              <w:t>Small businesses, small homes, middle and low income families are being priced out and even in the few years I've been here, I sometimes don't recognize Austin.</w:t>
            </w:r>
          </w:p>
        </w:tc>
      </w:tr>
      <w:tr>
        <w:tc>
          <w:tcPr>
            <w:tcW w:type="dxa" w:w="7200"/>
          </w:tcPr>
          <w:p>
            <w:r>
              <w:t>The only people who are able to enjoy the City are people who move here from other places that are much more affluent, but anyone who is from here is barely able to get by.</w:t>
            </w:r>
          </w:p>
        </w:tc>
      </w:tr>
      <w:tr>
        <w:tc>
          <w:tcPr>
            <w:tcW w:type="dxa" w:w="7200"/>
          </w:tcPr>
          <w:p>
            <w:r>
              <w:t>Every time you raise our taxes or increase our costs just to live here, you push out the longtime residents.</w:t>
            </w:r>
          </w:p>
        </w:tc>
      </w:tr>
      <w:tr>
        <w:tc>
          <w:tcPr>
            <w:tcW w:type="dxa" w:w="7200"/>
          </w:tcPr>
          <w:p>
            <w:r>
              <w:t>You are allowing developers to tear down east Austin's affordable housing though existing policies in the name of density.</w:t>
            </w:r>
          </w:p>
        </w:tc>
      </w:tr>
      <w:tr>
        <w:tc>
          <w:tcPr>
            <w:tcW w:type="dxa" w:w="7200"/>
          </w:tcPr>
          <w:p>
            <w:r>
              <w:t>Your incentives program in the central core area are only accelerating this despicable trend.</w:t>
            </w:r>
          </w:p>
        </w:tc>
      </w:tr>
    </w:tbl>
    <w:p>
      <w:pPr>
        <w:pStyle w:val="Heading2"/>
        <w:keepNext w:val="0"/>
        <w:keepLines w:val="0"/>
        <w:pageBreakBefore w:val="0"/>
      </w:pPr>
      <w:r>
        <w:br/>
        <w:t>Key point: Utility "fees" create great hardship on the poor.  (13 matching comments, 14 matching sentences)</w:t>
      </w:r>
      <w:r>
        <w:bookmarkStart w:id="0" w:name="table_bookmark10"/>
        <w:r/>
        <w:bookmarkEnd w:id="0" w:name="table_bookmark10"/>
      </w:r>
      <w:r>
        <w:rPr>
          <w:b w:val="0"/>
          <w:i w:val="0"/>
          <w:color w:val="405E8D"/>
        </w:rPr>
        <w:hyperlink w:anchor="hierarchy_bookmark10"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Utility "fees" create great hardship on the poor.</w:t>
            </w:r>
          </w:p>
        </w:tc>
      </w:tr>
      <w:tr>
        <w:tc>
          <w:tcPr>
            <w:tcW w:type="dxa" w:w="7200"/>
          </w:tcPr>
          <w:p>
            <w:r>
              <w:t>I cant afford your social experiments anymore.</w:t>
            </w:r>
          </w:p>
        </w:tc>
      </w:tr>
      <w:tr>
        <w:tc>
          <w:tcPr>
            <w:tcW w:type="dxa" w:w="7200"/>
          </w:tcPr>
          <w:p>
            <w:r>
              <w:t>They can barely survive in this city.</w:t>
            </w:r>
          </w:p>
        </w:tc>
      </w:tr>
      <w:tr>
        <w:tc>
          <w:tcPr>
            <w:tcW w:type="dxa" w:w="7200"/>
          </w:tcPr>
          <w:p>
            <w:r>
              <w:t>Make utility changes more affordable for seniors.</w:t>
            </w:r>
          </w:p>
        </w:tc>
      </w:tr>
      <w:tr>
        <w:tc>
          <w:tcPr>
            <w:tcW w:type="dxa" w:w="7200"/>
          </w:tcPr>
          <w:p>
            <w:r>
              <w:t>I currently pay about 45% of my take home on rent, I'm one bout of pneumonia away from homelessness</w:t>
            </w:r>
          </w:p>
        </w:tc>
      </w:tr>
      <w:tr>
        <w:tc>
          <w:tcPr>
            <w:tcW w:type="dxa" w:w="7200"/>
          </w:tcPr>
          <w:p>
            <w:r>
              <w:t>Further, for many of the lower income people who moved further from our city's center due to housing costs the variable priced toll could negate an hour or two of work in an eight hour work day which could make the toll lane prohibitively expensive.</w:t>
            </w:r>
          </w:p>
        </w:tc>
      </w:tr>
      <w:tr>
        <w:tc>
          <w:tcPr>
            <w:tcW w:type="dxa" w:w="7200"/>
          </w:tcPr>
          <w:p>
            <w:r>
              <w:t>This city has a lot of people who struggle with expenses and yet the only relief is offered to those on the eastside.</w:t>
            </w:r>
          </w:p>
        </w:tc>
      </w:tr>
      <w:tr>
        <w:tc>
          <w:tcPr>
            <w:tcW w:type="dxa" w:w="7200"/>
          </w:tcPr>
          <w:p>
            <w:r>
              <w:t>toll lane for few whom can afford it.</w:t>
            </w:r>
          </w:p>
        </w:tc>
      </w:tr>
      <w:tr>
        <w:tc>
          <w:tcPr>
            <w:tcW w:type="dxa" w:w="7200"/>
          </w:tcPr>
          <w:p>
            <w:r>
              <w:t>Consider the financial impact of the ever rising tax burden on the middle class citizens, before any future budgetary outlays are agreed upon.</w:t>
            </w:r>
          </w:p>
        </w:tc>
      </w:tr>
      <w:tr>
        <w:tc>
          <w:tcPr>
            <w:tcW w:type="dxa" w:w="7200"/>
          </w:tcPr>
          <w:p>
            <w:r>
              <w:t>I feel like I cannot afford to live in the city I grew up in.</w:t>
            </w:r>
          </w:p>
        </w:tc>
      </w:tr>
      <w:tr>
        <w:tc>
          <w:tcPr>
            <w:tcW w:type="dxa" w:w="7200"/>
          </w:tcPr>
          <w:p>
            <w:r>
              <w:t>We don't need pretty streets or arts in the park if we can't afford to remain in our homes.</w:t>
            </w:r>
          </w:p>
        </w:tc>
      </w:tr>
      <w:tr>
        <w:tc>
          <w:tcPr>
            <w:tcW w:type="dxa" w:w="7200"/>
          </w:tcPr>
          <w:p>
            <w:r>
              <w:t>It is also a major contributing factor to the affordability problem in Austin.</w:t>
            </w:r>
          </w:p>
        </w:tc>
      </w:tr>
      <w:tr>
        <w:tc>
          <w:tcPr>
            <w:tcW w:type="dxa" w:w="7200"/>
          </w:tcPr>
          <w:p>
            <w:r>
              <w:t>The middle class (and low income households) can't afford to buy a house in Austin.</w:t>
            </w:r>
          </w:p>
        </w:tc>
      </w:tr>
      <w:tr>
        <w:tc>
          <w:tcPr>
            <w:tcW w:type="dxa" w:w="7200"/>
          </w:tcPr>
          <w:p>
            <w:r>
              <w:t>Many people are working two or more jobs to make ends meet, making it difficult to find time to take advantage of parks or pools, or any other type of recreational activity.</w:t>
            </w:r>
          </w:p>
        </w:tc>
      </w:tr>
    </w:tbl>
    <w:p>
      <w:pPr>
        <w:pStyle w:val="Heading2"/>
        <w:keepNext w:val="0"/>
        <w:keepLines w:val="0"/>
        <w:pageBreakBefore w:val="0"/>
      </w:pPr>
      <w:r>
        <w:br/>
        <w:t>Key point: Public transportation needs to improve.  (48 matching comments, 54 matching sentences)</w:t>
      </w:r>
      <w:r>
        <w:bookmarkStart w:id="0" w:name="table_bookmark2"/>
        <w:r/>
        <w:bookmarkEnd w:id="0" w:name="table_bookmark2"/>
      </w:r>
      <w:r>
        <w:rPr>
          <w:b w:val="0"/>
          <w:i w:val="0"/>
          <w:color w:val="405E8D"/>
        </w:rPr>
        <w:hyperlink w:anchor="hierarchy_bookmark2"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Public transportation needs to improve.</w:t>
            </w:r>
          </w:p>
        </w:tc>
      </w:tr>
      <w:tr>
        <w:tc>
          <w:tcPr>
            <w:tcW w:type="dxa" w:w="7200"/>
          </w:tcPr>
          <w:p>
            <w:r>
              <w:t>Need to rework zoning to improve traffic and add more public transit, especially to suburbs.</w:t>
            </w:r>
          </w:p>
        </w:tc>
      </w:tr>
      <w:tr>
        <w:tc>
          <w:tcPr>
            <w:tcW w:type="dxa" w:w="7200"/>
          </w:tcPr>
          <w:p>
            <w:r>
              <w:t>There needs to be better and more public transportation in the city of Austin.</w:t>
            </w:r>
          </w:p>
        </w:tc>
      </w:tr>
      <w:tr>
        <w:tc>
          <w:tcPr>
            <w:tcW w:type="dxa" w:w="7200"/>
          </w:tcPr>
          <w:p>
            <w:r>
              <w:t>Please invest in building out our public transit system.</w:t>
            </w:r>
          </w:p>
        </w:tc>
      </w:tr>
      <w:tr>
        <w:tc>
          <w:tcPr>
            <w:tcW w:type="dxa" w:w="7200"/>
          </w:tcPr>
          <w:p>
            <w:r>
              <w:t>FIX THE TRANSPORTATION ISSUE NOW.</w:t>
            </w:r>
          </w:p>
        </w:tc>
      </w:tr>
      <w:tr>
        <w:tc>
          <w:tcPr>
            <w:tcW w:type="dxa" w:w="7200"/>
          </w:tcPr>
          <w:p>
            <w:r>
              <w:t>Work on building out a quality metro system for people to get around.</w:t>
            </w:r>
          </w:p>
        </w:tc>
      </w:tr>
      <w:tr>
        <w:tc>
          <w:tcPr>
            <w:tcW w:type="dxa" w:w="7200"/>
          </w:tcPr>
          <w:p>
            <w:r>
              <w:t>Please improve / revamp the light rail service.</w:t>
            </w:r>
          </w:p>
        </w:tc>
      </w:tr>
      <w:tr>
        <w:tc>
          <w:tcPr>
            <w:tcW w:type="dxa" w:w="7200"/>
          </w:tcPr>
          <w:p>
            <w:r>
              <w:t>Work on increasing affordable housing and improve public transportation.</w:t>
            </w:r>
          </w:p>
        </w:tc>
      </w:tr>
      <w:tr>
        <w:tc>
          <w:tcPr>
            <w:tcW w:type="dxa" w:w="7200"/>
          </w:tcPr>
          <w:p>
            <w:r>
              <w:t>The city needs a more comprehensive and better connected transportation network including bus, rail, bike, pedestrian access.</w:t>
            </w:r>
          </w:p>
        </w:tc>
      </w:tr>
      <w:tr>
        <w:tc>
          <w:tcPr>
            <w:tcW w:type="dxa" w:w="7200"/>
          </w:tcPr>
          <w:p>
            <w:r>
              <w:t>Make improvements to public transportation in North Austin.</w:t>
            </w:r>
          </w:p>
        </w:tc>
      </w:tr>
      <w:tr>
        <w:tc>
          <w:tcPr>
            <w:tcW w:type="dxa" w:w="7200"/>
          </w:tcPr>
          <w:p>
            <w:r>
              <w:t>Public transit is NOT good.</w:t>
            </w:r>
          </w:p>
        </w:tc>
      </w:tr>
      <w:tr>
        <w:tc>
          <w:tcPr>
            <w:tcW w:type="dxa" w:w="7200"/>
          </w:tcPr>
          <w:p>
            <w:r>
              <w:t>Fix transportation system.</w:t>
            </w:r>
          </w:p>
        </w:tc>
      </w:tr>
      <w:tr>
        <w:tc>
          <w:tcPr>
            <w:tcW w:type="dxa" w:w="7200"/>
          </w:tcPr>
          <w:p>
            <w:r>
              <w:t>Better local transportation including ride share companies as reasonable options.</w:t>
            </w:r>
          </w:p>
        </w:tc>
      </w:tr>
      <w:tr>
        <w:tc>
          <w:tcPr>
            <w:tcW w:type="dxa" w:w="7200"/>
          </w:tcPr>
          <w:p>
            <w:r>
              <w:t>Fix the transportation issues.</w:t>
            </w:r>
          </w:p>
        </w:tc>
      </w:tr>
      <w:tr>
        <w:tc>
          <w:tcPr>
            <w:tcW w:type="dxa" w:w="7200"/>
          </w:tcPr>
          <w:p>
            <w:r>
              <w:t>Please provide more public transportation.</w:t>
            </w:r>
          </w:p>
        </w:tc>
      </w:tr>
      <w:tr>
        <w:tc>
          <w:tcPr>
            <w:tcW w:type="dxa" w:w="7200"/>
          </w:tcPr>
          <w:p>
            <w:r>
              <w:t>WE DESPERATELY NEED AFFORDABLE HOUSING AND BETTER TRANSIT.</w:t>
            </w:r>
          </w:p>
        </w:tc>
      </w:tr>
      <w:tr>
        <w:tc>
          <w:tcPr>
            <w:tcW w:type="dxa" w:w="7200"/>
          </w:tcPr>
          <w:p>
            <w:r>
              <w:t>Need better traffic flow, metro system.</w:t>
            </w:r>
          </w:p>
        </w:tc>
      </w:tr>
      <w:tr>
        <w:tc>
          <w:tcPr>
            <w:tcW w:type="dxa" w:w="7200"/>
          </w:tcPr>
          <w:p>
            <w:r>
              <w:t>For a progressive city, Austin is lacking in public transportation.</w:t>
            </w:r>
          </w:p>
        </w:tc>
      </w:tr>
      <w:tr>
        <w:tc>
          <w:tcPr>
            <w:tcW w:type="dxa" w:w="7200"/>
          </w:tcPr>
          <w:p>
            <w:r>
              <w:t>MORE BUSES!</w:t>
            </w:r>
          </w:p>
        </w:tc>
      </w:tr>
      <w:tr>
        <w:tc>
          <w:tcPr>
            <w:tcW w:type="dxa" w:w="7200"/>
          </w:tcPr>
          <w:p>
            <w:r>
              <w:t>Fix our traffic problems soon!!</w:t>
            </w:r>
          </w:p>
        </w:tc>
      </w:tr>
      <w:tr>
        <w:tc>
          <w:tcPr>
            <w:tcW w:type="dxa" w:w="7200"/>
          </w:tcPr>
          <w:p>
            <w:r>
              <w:t>Traffic and AISD problems are pushing us to consider leaving Austin.</w:t>
            </w:r>
          </w:p>
        </w:tc>
      </w:tr>
      <w:tr>
        <w:tc>
          <w:tcPr>
            <w:tcW w:type="dxa" w:w="7200"/>
          </w:tcPr>
          <w:p>
            <w:r>
              <w:t>Until we build out our public transit system, we will not be able to build to the density required to provide affordable housing in the city limits.</w:t>
            </w:r>
          </w:p>
        </w:tc>
      </w:tr>
      <w:tr>
        <w:tc>
          <w:tcPr>
            <w:tcW w:type="dxa" w:w="7200"/>
          </w:tcPr>
          <w:p>
            <w:r>
              <w:t>Develop subway/el train system.</w:t>
            </w:r>
          </w:p>
        </w:tc>
      </w:tr>
      <w:tr>
        <w:tc>
          <w:tcPr>
            <w:tcW w:type="dxa" w:w="7200"/>
          </w:tcPr>
          <w:p>
            <w:r>
              <w:t>PLEASE PROVIDE MORE TRANSPORTATION OPTIONS FOR SOUTH AUSTIN RESIDENTS THAT TRAVEL TO DOWNTOWN AUSTIN AND DO AWAY WITH PANHANDLERS.</w:t>
            </w:r>
          </w:p>
        </w:tc>
      </w:tr>
      <w:tr>
        <w:tc>
          <w:tcPr>
            <w:tcW w:type="dxa" w:w="7200"/>
          </w:tcPr>
          <w:p>
            <w:r>
              <w:t>I have a general dissatisfaction with the direction in which general transit projects have gone.</w:t>
            </w:r>
          </w:p>
        </w:tc>
      </w:tr>
      <w:tr>
        <w:tc>
          <w:tcPr>
            <w:tcW w:type="dxa" w:w="7200"/>
          </w:tcPr>
          <w:p>
            <w:r>
              <w:t>In many ways, the city is failing to meet the increasing demands on it's infrastructure due to the growth of the city, especially transportation in the city - roads, public transportation, bicycling, networks/quality, etc.</w:t>
            </w:r>
          </w:p>
        </w:tc>
      </w:tr>
      <w:tr>
        <w:tc>
          <w:tcPr>
            <w:tcW w:type="dxa" w:w="7200"/>
          </w:tcPr>
          <w:p>
            <w:r>
              <w:t>Focus on more than just cars - we need alternative modes!</w:t>
            </w:r>
          </w:p>
        </w:tc>
      </w:tr>
      <w:tr>
        <w:tc>
          <w:tcPr>
            <w:tcW w:type="dxa" w:w="7200"/>
          </w:tcPr>
          <w:p>
            <w:r>
              <w:t>I completely depend on Public Transportation, but I am unable to get from point A to B due to a lack of bus and train schedule.</w:t>
            </w:r>
          </w:p>
        </w:tc>
      </w:tr>
      <w:tr>
        <w:tc>
          <w:tcPr>
            <w:tcW w:type="dxa" w:w="7200"/>
          </w:tcPr>
          <w:p>
            <w:r>
              <w:t>MORE RAIL SERVICE</w:t>
            </w:r>
          </w:p>
        </w:tc>
      </w:tr>
      <w:tr>
        <w:tc>
          <w:tcPr>
            <w:tcW w:type="dxa" w:w="7200"/>
          </w:tcPr>
          <w:p>
            <w:r>
              <w:t>We need to get people out of their vehicles and improve the quality of that experience, not find ways to speed up the vehicle traffic.</w:t>
            </w:r>
          </w:p>
        </w:tc>
      </w:tr>
      <w:tr>
        <w:tc>
          <w:tcPr>
            <w:tcW w:type="dxa" w:w="7200"/>
          </w:tcPr>
          <w:p>
            <w:r>
              <w:t>There must be more focus on developing a comprehensive light rail system that runs throughout the day.</w:t>
            </w:r>
          </w:p>
        </w:tc>
      </w:tr>
      <w:tr>
        <w:tc>
          <w:tcPr>
            <w:tcW w:type="dxa" w:w="7200"/>
          </w:tcPr>
          <w:p>
            <w:r>
              <w:t>Fix the traffic - you keep encouraging growth of the city without the infrastructure to support that growth.</w:t>
            </w:r>
          </w:p>
        </w:tc>
      </w:tr>
      <w:tr>
        <w:tc>
          <w:tcPr>
            <w:tcW w:type="dxa" w:w="7200"/>
          </w:tcPr>
          <w:p>
            <w:r>
              <w:t>PLEASE DO SOMETHING ABOUT TRAFFIC!</w:t>
            </w:r>
          </w:p>
        </w:tc>
      </w:tr>
      <w:tr>
        <w:tc>
          <w:tcPr>
            <w:tcW w:type="dxa" w:w="7200"/>
          </w:tcPr>
          <w:p>
            <w:r>
              <w:t>FIX THE TRAFFIC.</w:t>
            </w:r>
          </w:p>
        </w:tc>
      </w:tr>
      <w:tr>
        <w:tc>
          <w:tcPr>
            <w:tcW w:type="dxa" w:w="7200"/>
          </w:tcPr>
          <w:p>
            <w:r>
              <w:t>Mopac has been a disaster - traffic.</w:t>
            </w:r>
          </w:p>
        </w:tc>
      </w:tr>
      <w:tr>
        <w:tc>
          <w:tcPr>
            <w:tcW w:type="dxa" w:w="7200"/>
          </w:tcPr>
          <w:p>
            <w:r>
              <w:t>Traffic concern, better timing on lights, transportation for seniors and the disabled.</w:t>
            </w:r>
          </w:p>
        </w:tc>
      </w:tr>
      <w:tr>
        <w:tc>
          <w:tcPr>
            <w:tcW w:type="dxa" w:w="7200"/>
          </w:tcPr>
          <w:p>
            <w:r>
              <w:t>In the past 15 years my commute to downtown has gone from 35 minutes to 60-90 minutes.</w:t>
            </w:r>
          </w:p>
        </w:tc>
      </w:tr>
      <w:tr>
        <w:tc>
          <w:tcPr>
            <w:tcW w:type="dxa" w:w="7200"/>
          </w:tcPr>
          <w:p>
            <w:r>
              <w:t>Please fix the traffic problems.</w:t>
            </w:r>
          </w:p>
        </w:tc>
      </w:tr>
      <w:tr>
        <w:tc>
          <w:tcPr>
            <w:tcW w:type="dxa" w:w="7200"/>
          </w:tcPr>
          <w:p>
            <w:r>
              <w:t>Improve Austin's traffic!</w:t>
            </w:r>
          </w:p>
        </w:tc>
      </w:tr>
      <w:tr>
        <w:tc>
          <w:tcPr>
            <w:tcW w:type="dxa" w:w="7200"/>
          </w:tcPr>
          <w:p>
            <w:r>
              <w:t>TRANSPORTATION AND INFRASTRUCTURE POOR PLANNING.</w:t>
            </w:r>
          </w:p>
        </w:tc>
      </w:tr>
      <w:tr>
        <w:tc>
          <w:tcPr>
            <w:tcW w:type="dxa" w:w="7200"/>
          </w:tcPr>
          <w:p>
            <w:r>
              <w:t>PLEASE FIX THE TRAFFIC SITUATION.</w:t>
            </w:r>
          </w:p>
        </w:tc>
      </w:tr>
      <w:tr>
        <w:tc>
          <w:tcPr>
            <w:tcW w:type="dxa" w:w="7200"/>
          </w:tcPr>
          <w:p>
            <w:r>
              <w:t>Please, please, please find an actual solution to all traffic issues!</w:t>
            </w:r>
          </w:p>
        </w:tc>
      </w:tr>
      <w:tr>
        <w:tc>
          <w:tcPr>
            <w:tcW w:type="dxa" w:w="7200"/>
          </w:tcPr>
          <w:p>
            <w:r>
              <w:t>BE MORE CREATIVE WITH TRANSPORTATION .</w:t>
            </w:r>
          </w:p>
        </w:tc>
      </w:tr>
      <w:tr>
        <w:tc>
          <w:tcPr>
            <w:tcW w:type="dxa" w:w="7200"/>
          </w:tcPr>
          <w:p>
            <w:r>
              <w:t>WE NEED AFFORDABLE HOUSING, BETTER ROADS AND MORE ROADS</w:t>
            </w:r>
          </w:p>
        </w:tc>
      </w:tr>
      <w:tr>
        <w:tc>
          <w:tcPr>
            <w:tcW w:type="dxa" w:w="7200"/>
          </w:tcPr>
          <w:p>
            <w:r>
              <w:t>Austin needs to get serious about alternatives to driving including real mass transit, bike, and pedestrian facilities.</w:t>
            </w:r>
          </w:p>
        </w:tc>
      </w:tr>
      <w:tr>
        <w:tc>
          <w:tcPr>
            <w:tcW w:type="dxa" w:w="7200"/>
          </w:tcPr>
          <w:p>
            <w:r>
              <w:t>Please plan for the future through investments in a comprehensive transit plan rather than quick fixes related to traffic.</w:t>
            </w:r>
          </w:p>
        </w:tc>
      </w:tr>
      <w:tr>
        <w:tc>
          <w:tcPr>
            <w:tcW w:type="dxa" w:w="7200"/>
          </w:tcPr>
          <w:p>
            <w:r>
              <w:t>Fix the darn roads!</w:t>
            </w:r>
          </w:p>
        </w:tc>
      </w:tr>
      <w:tr>
        <w:tc>
          <w:tcPr>
            <w:tcW w:type="dxa" w:w="7200"/>
          </w:tcPr>
          <w:p>
            <w:r>
              <w:t>This past weekend I had a job opportunity on Saturday, but there was no transit to get me there in a timely fashion.</w:t>
            </w:r>
          </w:p>
        </w:tc>
      </w:tr>
      <w:tr>
        <w:tc>
          <w:tcPr>
            <w:tcW w:type="dxa" w:w="7200"/>
          </w:tcPr>
          <w:p>
            <w:r>
              <w:t>The community has grown but our infrastructure has not.</w:t>
            </w:r>
          </w:p>
        </w:tc>
      </w:tr>
      <w:tr>
        <w:tc>
          <w:tcPr>
            <w:tcW w:type="dxa" w:w="7200"/>
          </w:tcPr>
          <w:p>
            <w:r>
              <w:t>We need an affordable rail system that also operates downtown and south.</w:t>
            </w:r>
          </w:p>
        </w:tc>
      </w:tr>
    </w:tbl>
    <w:p>
      <w:pPr>
        <w:pStyle w:val="Heading2"/>
        <w:keepNext w:val="0"/>
        <w:keepLines w:val="0"/>
        <w:pageBreakBefore w:val="0"/>
      </w:pPr>
      <w:r>
        <w:br/>
        <w:t>Key point: Integrated transportation is critical.  (27 matching comments, 31 matching sentences)</w:t>
      </w:r>
      <w:r>
        <w:bookmarkStart w:id="0" w:name="table_bookmark5"/>
        <w:r/>
        <w:bookmarkEnd w:id="0" w:name="table_bookmark5"/>
      </w:r>
      <w:r>
        <w:rPr>
          <w:b w:val="0"/>
          <w:i w:val="0"/>
          <w:color w:val="405E8D"/>
        </w:rPr>
        <w:hyperlink w:anchor="hierarchy_bookmark5"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Integrated transportation is critical.</w:t>
            </w:r>
          </w:p>
        </w:tc>
      </w:tr>
      <w:tr>
        <w:tc>
          <w:tcPr>
            <w:tcW w:type="dxa" w:w="7200"/>
          </w:tcPr>
          <w:p>
            <w:r>
              <w:t>The city needs a more comprehensive and better connected transportation network including bus, rail, bike, pedestrian access.</w:t>
            </w:r>
          </w:p>
        </w:tc>
      </w:tr>
      <w:tr>
        <w:tc>
          <w:tcPr>
            <w:tcW w:type="dxa" w:w="7200"/>
          </w:tcPr>
          <w:p>
            <w:r>
              <w:t>Work on building out a quality metro system for people to get around.</w:t>
            </w:r>
          </w:p>
        </w:tc>
      </w:tr>
      <w:tr>
        <w:tc>
          <w:tcPr>
            <w:tcW w:type="dxa" w:w="7200"/>
          </w:tcPr>
          <w:p>
            <w:r>
              <w:t>There needs to be better and more public transportation in the city of Austin.</w:t>
            </w:r>
          </w:p>
        </w:tc>
      </w:tr>
      <w:tr>
        <w:tc>
          <w:tcPr>
            <w:tcW w:type="dxa" w:w="7200"/>
          </w:tcPr>
          <w:p>
            <w:r>
              <w:t>It's almost impossible to get around without a car.</w:t>
            </w:r>
          </w:p>
        </w:tc>
      </w:tr>
      <w:tr>
        <w:tc>
          <w:tcPr>
            <w:tcW w:type="dxa" w:w="7200"/>
          </w:tcPr>
          <w:p>
            <w:r>
              <w:t>Austin needs to get serious about alternatives to driving including real mass transit, bike, and pedestrian facilities.</w:t>
            </w:r>
          </w:p>
        </w:tc>
      </w:tr>
      <w:tr>
        <w:tc>
          <w:tcPr>
            <w:tcW w:type="dxa" w:w="7200"/>
          </w:tcPr>
          <w:p>
            <w:r>
              <w:t>Fix the transportation issues.</w:t>
            </w:r>
          </w:p>
        </w:tc>
      </w:tr>
      <w:tr>
        <w:tc>
          <w:tcPr>
            <w:tcW w:type="dxa" w:w="7200"/>
          </w:tcPr>
          <w:p>
            <w:r>
              <w:t>We have got to reduce our reliance on the automobile.</w:t>
            </w:r>
          </w:p>
        </w:tc>
      </w:tr>
      <w:tr>
        <w:tc>
          <w:tcPr>
            <w:tcW w:type="dxa" w:w="7200"/>
          </w:tcPr>
          <w:p>
            <w:r>
              <w:t>I completely depend on Public Transportation, but I am unable to get from point A to B due to a lack of bus and train schedule.</w:t>
            </w:r>
          </w:p>
        </w:tc>
      </w:tr>
      <w:tr>
        <w:tc>
          <w:tcPr>
            <w:tcW w:type="dxa" w:w="7200"/>
          </w:tcPr>
          <w:p>
            <w:r>
              <w:t>Better local transportation including ride share companies as reasonable options.</w:t>
            </w:r>
          </w:p>
        </w:tc>
      </w:tr>
      <w:tr>
        <w:tc>
          <w:tcPr>
            <w:tcW w:type="dxa" w:w="7200"/>
          </w:tcPr>
          <w:p>
            <w:r>
              <w:t>Please invest in building out our public transit system.</w:t>
            </w:r>
          </w:p>
        </w:tc>
      </w:tr>
      <w:tr>
        <w:tc>
          <w:tcPr>
            <w:tcW w:type="dxa" w:w="7200"/>
          </w:tcPr>
          <w:p>
            <w:r>
              <w:t>WE DESPERATELY NEED AFFORDABLE HOUSING AND BETTER TRANSIT.</w:t>
            </w:r>
          </w:p>
        </w:tc>
      </w:tr>
      <w:tr>
        <w:tc>
          <w:tcPr>
            <w:tcW w:type="dxa" w:w="7200"/>
          </w:tcPr>
          <w:p>
            <w:r>
              <w:t>Do something about commuting so that a long commute does not preclude you from accepting a job, i.e.</w:t>
            </w:r>
          </w:p>
        </w:tc>
      </w:tr>
      <w:tr>
        <w:tc>
          <w:tcPr>
            <w:tcW w:type="dxa" w:w="7200"/>
          </w:tcPr>
          <w:p>
            <w:r>
              <w:t>There must be more focus on developing a comprehensive light rail system that runs throughout the day.</w:t>
            </w:r>
          </w:p>
        </w:tc>
      </w:tr>
      <w:tr>
        <w:tc>
          <w:tcPr>
            <w:tcW w:type="dxa" w:w="7200"/>
          </w:tcPr>
          <w:p>
            <w:r>
              <w:t>Please provide more public transportation.</w:t>
            </w:r>
          </w:p>
        </w:tc>
      </w:tr>
      <w:tr>
        <w:tc>
          <w:tcPr>
            <w:tcW w:type="dxa" w:w="7200"/>
          </w:tcPr>
          <w:p>
            <w:r>
              <w:t>FIX THE TRANSPORTATION ISSUE NOW.</w:t>
            </w:r>
          </w:p>
        </w:tc>
      </w:tr>
      <w:tr>
        <w:tc>
          <w:tcPr>
            <w:tcW w:type="dxa" w:w="7200"/>
          </w:tcPr>
          <w:p>
            <w:r>
              <w:t>Fix transportation system.</w:t>
            </w:r>
          </w:p>
        </w:tc>
      </w:tr>
      <w:tr>
        <w:tc>
          <w:tcPr>
            <w:tcW w:type="dxa" w:w="7200"/>
          </w:tcPr>
          <w:p>
            <w:r>
              <w:t>Need better traffic flow, metro system.</w:t>
            </w:r>
          </w:p>
        </w:tc>
      </w:tr>
      <w:tr>
        <w:tc>
          <w:tcPr>
            <w:tcW w:type="dxa" w:w="7200"/>
          </w:tcPr>
          <w:p>
            <w:r>
              <w:t>Please plan for the future through investments in a comprehensive transit plan rather than quick fixes related to traffic.</w:t>
            </w:r>
          </w:p>
        </w:tc>
      </w:tr>
      <w:tr>
        <w:tc>
          <w:tcPr>
            <w:tcW w:type="dxa" w:w="7200"/>
          </w:tcPr>
          <w:p>
            <w:r>
              <w:t>Focus on more than just cars - we need alternative modes!</w:t>
            </w:r>
          </w:p>
        </w:tc>
      </w:tr>
      <w:tr>
        <w:tc>
          <w:tcPr>
            <w:tcW w:type="dxa" w:w="7200"/>
          </w:tcPr>
          <w:p>
            <w:r>
              <w:t>We need an affordable rail system that also operates downtown and south.</w:t>
            </w:r>
          </w:p>
        </w:tc>
      </w:tr>
      <w:tr>
        <w:tc>
          <w:tcPr>
            <w:tcW w:type="dxa" w:w="7200"/>
          </w:tcPr>
          <w:p>
            <w:r>
              <w:t>For a progressive city, Austin is lacking in public transportation.</w:t>
            </w:r>
          </w:p>
        </w:tc>
      </w:tr>
      <w:tr>
        <w:tc>
          <w:tcPr>
            <w:tcW w:type="dxa" w:w="7200"/>
          </w:tcPr>
          <w:p>
            <w:r>
              <w:t>Getting around without a car is TERRIBLE!</w:t>
            </w:r>
          </w:p>
        </w:tc>
      </w:tr>
      <w:tr>
        <w:tc>
          <w:tcPr>
            <w:tcW w:type="dxa" w:w="7200"/>
          </w:tcPr>
          <w:p>
            <w:r>
              <w:t>BRING BACK UBER AND LYFT WE REALLY NEED IT!</w:t>
            </w:r>
          </w:p>
        </w:tc>
      </w:tr>
      <w:tr>
        <w:tc>
          <w:tcPr>
            <w:tcW w:type="dxa" w:w="7200"/>
          </w:tcPr>
          <w:p>
            <w:r>
              <w:t>In many ways, the city is failing to meet the increasing demands on it's infrastructure due to the growth of the city, especially transportation in the city - roads, public transportation, bicycling, networks/quality, etc.</w:t>
            </w:r>
          </w:p>
        </w:tc>
      </w:tr>
      <w:tr>
        <w:tc>
          <w:tcPr>
            <w:tcW w:type="dxa" w:w="7200"/>
          </w:tcPr>
          <w:p>
            <w:r>
              <w:t>Please invest in something that isn't car-based, because car-based investment can only become prohibitively congested long before we've reached the density to attempt any sustainable solution to our affordability crisis.</w:t>
            </w:r>
          </w:p>
        </w:tc>
      </w:tr>
      <w:tr>
        <w:tc>
          <w:tcPr>
            <w:tcW w:type="dxa" w:w="7200"/>
          </w:tcPr>
          <w:p>
            <w:r>
              <w:t>Most people are unable to attend city events, (fireworks, kite festival, trail of lights, etc), because of traffic congestion and crowding.</w:t>
            </w:r>
          </w:p>
        </w:tc>
      </w:tr>
      <w:tr>
        <w:tc>
          <w:tcPr>
            <w:tcW w:type="dxa" w:w="7200"/>
          </w:tcPr>
          <w:p>
            <w:r>
              <w:t>Develop subway/el train system.</w:t>
            </w:r>
          </w:p>
        </w:tc>
      </w:tr>
      <w:tr>
        <w:tc>
          <w:tcPr>
            <w:tcW w:type="dxa" w:w="7200"/>
          </w:tcPr>
          <w:p>
            <w:r>
              <w:t>Traffic concern, better timing on lights, transportation for seniors and the disabled.</w:t>
            </w:r>
          </w:p>
        </w:tc>
      </w:tr>
      <w:tr>
        <w:tc>
          <w:tcPr>
            <w:tcW w:type="dxa" w:w="7200"/>
          </w:tcPr>
          <w:p>
            <w:r>
              <w:t>This past weekend I had a job opportunity on Saturday, but there was no transit to get me there in a timely fashion.</w:t>
            </w:r>
          </w:p>
        </w:tc>
      </w:tr>
      <w:tr>
        <w:tc>
          <w:tcPr>
            <w:tcW w:type="dxa" w:w="7200"/>
          </w:tcPr>
          <w:p>
            <w:r>
              <w:t>MORE AND BETTER PUBLIC TRANSIT.</w:t>
            </w:r>
          </w:p>
        </w:tc>
      </w:tr>
    </w:tbl>
    <w:p>
      <w:pPr>
        <w:pStyle w:val="Heading2"/>
        <w:keepNext w:val="0"/>
        <w:keepLines w:val="0"/>
        <w:pageBreakBefore w:val="0"/>
      </w:pPr>
      <w:r>
        <w:br/>
        <w:t>Key point: PROPERTY TAXES ARE TOO HIGH.  (30 matching comments, 33 matching sentences)</w:t>
      </w:r>
      <w:r>
        <w:bookmarkStart w:id="0" w:name="table_bookmark4"/>
        <w:r/>
        <w:bookmarkEnd w:id="0" w:name="table_bookmark4"/>
      </w:r>
      <w:r>
        <w:rPr>
          <w:b w:val="0"/>
          <w:i w:val="0"/>
          <w:color w:val="405E8D"/>
        </w:rPr>
        <w:hyperlink w:anchor="hierarchy_bookmark4"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PROPERTY TAXES ARE TOO HIGH.</w:t>
            </w:r>
          </w:p>
        </w:tc>
      </w:tr>
      <w:tr>
        <w:tc>
          <w:tcPr>
            <w:tcW w:type="dxa" w:w="7200"/>
          </w:tcPr>
          <w:p>
            <w:r>
              <w:t>Consider the financial impact of the ever rising tax burden on the middle class citizens, before any future budgetary outlays are agreed upon.</w:t>
            </w:r>
          </w:p>
        </w:tc>
      </w:tr>
      <w:tr>
        <w:tc>
          <w:tcPr>
            <w:tcW w:type="dxa" w:w="7200"/>
          </w:tcPr>
          <w:p>
            <w:r>
              <w:t>Lower property taxes.</w:t>
            </w:r>
          </w:p>
        </w:tc>
      </w:tr>
      <w:tr>
        <w:tc>
          <w:tcPr>
            <w:tcW w:type="dxa" w:w="7200"/>
          </w:tcPr>
          <w:p>
            <w:r>
              <w:t>Reduce property taxes and housing costs so that retiring and still living here is a real possibility.</w:t>
            </w:r>
          </w:p>
        </w:tc>
      </w:tr>
      <w:tr>
        <w:tc>
          <w:tcPr>
            <w:tcW w:type="dxa" w:w="7200"/>
          </w:tcPr>
          <w:p>
            <w:r>
              <w:t>PROPERTY TAX OUTRAGEOUS!</w:t>
            </w:r>
          </w:p>
        </w:tc>
      </w:tr>
      <w:tr>
        <w:tc>
          <w:tcPr>
            <w:tcW w:type="dxa" w:w="7200"/>
          </w:tcPr>
          <w:p>
            <w:r>
              <w:t>And don't do it by raising taxes, the city is already becoming unaffordable for living.</w:t>
            </w:r>
          </w:p>
        </w:tc>
      </w:tr>
      <w:tr>
        <w:tc>
          <w:tcPr>
            <w:tcW w:type="dxa" w:w="7200"/>
          </w:tcPr>
          <w:p>
            <w:r>
              <w:t>Taxes have gone out of control!</w:t>
            </w:r>
          </w:p>
        </w:tc>
      </w:tr>
      <w:tr>
        <w:tc>
          <w:tcPr>
            <w:tcW w:type="dxa" w:w="7200"/>
          </w:tcPr>
          <w:p>
            <w:r>
              <w:t>HIGH TAX HIGH ELECTRIC AND WINTER RATES.</w:t>
            </w:r>
          </w:p>
        </w:tc>
      </w:tr>
      <w:tr>
        <w:tc>
          <w:tcPr>
            <w:tcW w:type="dxa" w:w="7200"/>
          </w:tcPr>
          <w:p>
            <w:r>
              <w:t>Please lower my property taxes!!</w:t>
            </w:r>
          </w:p>
        </w:tc>
      </w:tr>
      <w:tr>
        <w:tc>
          <w:tcPr>
            <w:tcW w:type="dxa" w:w="7200"/>
          </w:tcPr>
          <w:p>
            <w:r>
              <w:t>Cost of living here is to high &amp; tax for my home is to high.</w:t>
            </w:r>
          </w:p>
        </w:tc>
      </w:tr>
      <w:tr>
        <w:tc>
          <w:tcPr>
            <w:tcW w:type="dxa" w:w="7200"/>
          </w:tcPr>
          <w:p>
            <w:r>
              <w:t>(1) City of Austin taxes are way too high especially property tax!!</w:t>
            </w:r>
          </w:p>
        </w:tc>
      </w:tr>
      <w:tr>
        <w:tc>
          <w:tcPr>
            <w:tcW w:type="dxa" w:w="7200"/>
          </w:tcPr>
          <w:p>
            <w:r>
              <w:t>Stop making Austin too expensive to live in!</w:t>
            </w:r>
          </w:p>
        </w:tc>
      </w:tr>
      <w:tr>
        <w:tc>
          <w:tcPr>
            <w:tcW w:type="dxa" w:w="7200"/>
          </w:tcPr>
          <w:p>
            <w:r>
              <w:t>Please lower taxes.</w:t>
            </w:r>
          </w:p>
        </w:tc>
      </w:tr>
      <w:tr>
        <w:tc>
          <w:tcPr>
            <w:tcW w:type="dxa" w:w="7200"/>
          </w:tcPr>
          <w:p>
            <w:r>
              <w:t>Don't like toll roads on top of taxes.</w:t>
            </w:r>
          </w:p>
        </w:tc>
      </w:tr>
      <w:tr>
        <w:tc>
          <w:tcPr>
            <w:tcW w:type="dxa" w:w="7200"/>
          </w:tcPr>
          <w:p>
            <w:r>
              <w:t>Please start to understand economics, the more you spend on different programs outside of what should be city responsibilities, the more taxes go up and the more unaffordable the city becomes.</w:t>
            </w:r>
          </w:p>
        </w:tc>
      </w:tr>
      <w:tr>
        <w:tc>
          <w:tcPr>
            <w:tcW w:type="dxa" w:w="7200"/>
          </w:tcPr>
          <w:p>
            <w:r>
              <w:t>Quit passing laws/rules that increase our cost of living.</w:t>
            </w:r>
          </w:p>
        </w:tc>
      </w:tr>
      <w:tr>
        <w:tc>
          <w:tcPr>
            <w:tcW w:type="dxa" w:w="7200"/>
          </w:tcPr>
          <w:p>
            <w:r>
              <w:t>Stop increasing spending and requisite taxes!</w:t>
            </w:r>
          </w:p>
        </w:tc>
      </w:tr>
      <w:tr>
        <w:tc>
          <w:tcPr>
            <w:tcW w:type="dxa" w:w="7200"/>
          </w:tcPr>
          <w:p>
            <w:r>
              <w:t>Get the water bills straightened out - I'm paying way too much!!!</w:t>
            </w:r>
          </w:p>
        </w:tc>
      </w:tr>
      <w:tr>
        <w:tc>
          <w:tcPr>
            <w:tcW w:type="dxa" w:w="7200"/>
          </w:tcPr>
          <w:p>
            <w:r>
              <w:t>It is also a major contributing factor to the affordability problem in Austin.</w:t>
            </w:r>
          </w:p>
        </w:tc>
      </w:tr>
      <w:tr>
        <w:tc>
          <w:tcPr>
            <w:tcW w:type="dxa" w:w="7200"/>
          </w:tcPr>
          <w:p>
            <w:r>
              <w:t>QUIT BUILDING OVER POPULATING AUSTIN AND RAISING TAXES.</w:t>
            </w:r>
          </w:p>
        </w:tc>
      </w:tr>
      <w:tr>
        <w:tc>
          <w:tcPr>
            <w:tcW w:type="dxa" w:w="7200"/>
          </w:tcPr>
          <w:p>
            <w:r>
              <w:t>Very disappointing considering the monthly fees the City of Austin collects.</w:t>
            </w:r>
          </w:p>
        </w:tc>
      </w:tr>
      <w:tr>
        <w:tc>
          <w:tcPr>
            <w:tcW w:type="dxa" w:w="7200"/>
          </w:tcPr>
          <w:p>
            <w:r>
              <w:t>Getting too expensive to live here.</w:t>
            </w:r>
          </w:p>
        </w:tc>
      </w:tr>
      <w:tr>
        <w:tc>
          <w:tcPr>
            <w:tcW w:type="dxa" w:w="7200"/>
          </w:tcPr>
          <w:p>
            <w:r>
              <w:t>The cost of living in my city is unreasonable.</w:t>
            </w:r>
          </w:p>
        </w:tc>
      </w:tr>
      <w:tr>
        <w:tc>
          <w:tcPr>
            <w:tcW w:type="dxa" w:w="7200"/>
          </w:tcPr>
          <w:p>
            <w:r>
              <w:t>STREAMLINE SERVICES ACROSS THE BOARD THUS LOWERING PROPERTY TAXES.</w:t>
            </w:r>
          </w:p>
        </w:tc>
      </w:tr>
      <w:tr>
        <w:tc>
          <w:tcPr>
            <w:tcW w:type="dxa" w:w="7200"/>
          </w:tcPr>
          <w:p>
            <w:r>
              <w:t>Force corporations who seek city tax breaks to pay a salary that is adequate for what is now and insanely expensive city (it didn't used to be!)</w:t>
            </w:r>
          </w:p>
        </w:tc>
      </w:tr>
      <w:tr>
        <w:tc>
          <w:tcPr>
            <w:tcW w:type="dxa" w:w="7200"/>
          </w:tcPr>
          <w:p>
            <w:r>
              <w:t>Every time you raise our taxes or increase our costs just to live here, you push out the longtime residents.</w:t>
            </w:r>
          </w:p>
        </w:tc>
      </w:tr>
      <w:tr>
        <w:tc>
          <w:tcPr>
            <w:tcW w:type="dxa" w:w="7200"/>
          </w:tcPr>
          <w:p>
            <w:r>
              <w:t>Do something to change the fact that Austin is becoming too expensive to reside in</w:t>
            </w:r>
          </w:p>
        </w:tc>
      </w:tr>
      <w:tr>
        <w:tc>
          <w:tcPr>
            <w:tcW w:type="dxa" w:w="7200"/>
          </w:tcPr>
          <w:p>
            <w:r>
              <w:t>The cost or water is excessive and way too high.</w:t>
            </w:r>
          </w:p>
        </w:tc>
      </w:tr>
      <w:tr>
        <w:tc>
          <w:tcPr>
            <w:tcW w:type="dxa" w:w="7200"/>
          </w:tcPr>
          <w:p>
            <w:r>
              <w:t>That's ridiculous!</w:t>
            </w:r>
          </w:p>
        </w:tc>
      </w:tr>
      <w:tr>
        <w:tc>
          <w:tcPr>
            <w:tcW w:type="dxa" w:w="7200"/>
          </w:tcPr>
          <w:p>
            <w:r>
              <w:t>WHY DO WE PAY TAXES WHEN WE HAVE SO MUCH MONEY COMING INTO OUR CITY.</w:t>
            </w:r>
          </w:p>
        </w:tc>
      </w:tr>
      <w:tr>
        <w:tc>
          <w:tcPr>
            <w:tcW w:type="dxa" w:w="7200"/>
          </w:tcPr>
          <w:p>
            <w:r>
              <w:t>The electricity costs are too high!</w:t>
            </w:r>
          </w:p>
        </w:tc>
      </w:tr>
      <w:tr>
        <w:tc>
          <w:tcPr>
            <w:tcW w:type="dxa" w:w="7200"/>
          </w:tcPr>
          <w:p>
            <w:r>
              <w:t>Services are too expensive!</w:t>
            </w:r>
          </w:p>
        </w:tc>
      </w:tr>
      <w:tr>
        <w:tc>
          <w:tcPr>
            <w:tcW w:type="dxa" w:w="7200"/>
          </w:tcPr>
          <w:p>
            <w:r>
              <w:t>I feel like I cannot afford to live in the city I grew up in.</w:t>
            </w:r>
          </w:p>
        </w:tc>
      </w:tr>
    </w:tbl>
    <w:p>
      <w:pPr>
        <w:pStyle w:val="Heading2"/>
        <w:keepNext w:val="0"/>
        <w:keepLines w:val="0"/>
        <w:pageBreakBefore w:val="0"/>
      </w:pPr>
      <w:r>
        <w:br/>
        <w:t>Key point: Water costs too much.  (15 matching comments, 18 matching sentences)</w:t>
      </w:r>
      <w:r>
        <w:bookmarkStart w:id="0" w:name="table_bookmark7"/>
        <w:r/>
        <w:bookmarkEnd w:id="0" w:name="table_bookmark7"/>
      </w:r>
      <w:r>
        <w:rPr>
          <w:b w:val="0"/>
          <w:i w:val="0"/>
          <w:color w:val="405E8D"/>
        </w:rPr>
        <w:hyperlink w:anchor="hierarchy_bookmark7"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Water costs too much.</w:t>
            </w:r>
          </w:p>
        </w:tc>
      </w:tr>
      <w:tr>
        <w:tc>
          <w:tcPr>
            <w:tcW w:type="dxa" w:w="7200"/>
          </w:tcPr>
          <w:p>
            <w:r>
              <w:t>Electricity, trash, water, all too high now.</w:t>
            </w:r>
          </w:p>
        </w:tc>
      </w:tr>
      <w:tr>
        <w:tc>
          <w:tcPr>
            <w:tcW w:type="dxa" w:w="7200"/>
          </w:tcPr>
          <w:p>
            <w:r>
              <w:t>The cost or water is excessive and way too high.</w:t>
            </w:r>
          </w:p>
        </w:tc>
      </w:tr>
      <w:tr>
        <w:tc>
          <w:tcPr>
            <w:tcW w:type="dxa" w:w="7200"/>
          </w:tcPr>
          <w:p>
            <w:r>
              <w:t>Water rates need to be put back like electric has.</w:t>
            </w:r>
          </w:p>
        </w:tc>
      </w:tr>
      <w:tr>
        <w:tc>
          <w:tcPr>
            <w:tcW w:type="dxa" w:w="7200"/>
          </w:tcPr>
          <w:p>
            <w:r>
              <w:t>Both electric and water bills at times are so high that it is over half of what I pay on my home mortgage.</w:t>
            </w:r>
          </w:p>
        </w:tc>
      </w:tr>
      <w:tr>
        <w:tc>
          <w:tcPr>
            <w:tcW w:type="dxa" w:w="7200"/>
          </w:tcPr>
          <w:p>
            <w:r>
              <w:t>Water bills are way out of control.</w:t>
            </w:r>
          </w:p>
        </w:tc>
      </w:tr>
      <w:tr>
        <w:tc>
          <w:tcPr>
            <w:tcW w:type="dxa" w:w="7200"/>
          </w:tcPr>
          <w:p>
            <w:r>
              <w:t>The billing for water/wastewater usage is confusing and way too expensive.</w:t>
            </w:r>
          </w:p>
        </w:tc>
      </w:tr>
      <w:tr>
        <w:tc>
          <w:tcPr>
            <w:tcW w:type="dxa" w:w="7200"/>
          </w:tcPr>
          <w:p>
            <w:r>
              <w:t>Get the water bills straightened out - I'm paying way too much!!!</w:t>
            </w:r>
          </w:p>
        </w:tc>
      </w:tr>
      <w:tr>
        <w:tc>
          <w:tcPr>
            <w:tcW w:type="dxa" w:w="7200"/>
          </w:tcPr>
          <w:p>
            <w:r>
              <w:t>Services are too expensive!</w:t>
            </w:r>
          </w:p>
        </w:tc>
      </w:tr>
      <w:tr>
        <w:tc>
          <w:tcPr>
            <w:tcW w:type="dxa" w:w="7200"/>
          </w:tcPr>
          <w:p>
            <w:r>
              <w:t>WATER GOT WAY MORE EXPENSIVE BUT STILL SUCKS.</w:t>
            </w:r>
          </w:p>
        </w:tc>
      </w:tr>
      <w:tr>
        <w:tc>
          <w:tcPr>
            <w:tcW w:type="dxa" w:w="7200"/>
          </w:tcPr>
          <w:p>
            <w:r>
              <w:t>Prices are ridiculous!</w:t>
            </w:r>
          </w:p>
        </w:tc>
      </w:tr>
      <w:tr>
        <w:tc>
          <w:tcPr>
            <w:tcW w:type="dxa" w:w="7200"/>
          </w:tcPr>
          <w:p>
            <w:r>
              <w:t>Quit passing laws/rules that increase our cost of living.</w:t>
            </w:r>
          </w:p>
        </w:tc>
      </w:tr>
      <w:tr>
        <w:tc>
          <w:tcPr>
            <w:tcW w:type="dxa" w:w="7200"/>
          </w:tcPr>
          <w:p>
            <w:r>
              <w:t>That's ridiculous!</w:t>
            </w:r>
          </w:p>
        </w:tc>
      </w:tr>
      <w:tr>
        <w:tc>
          <w:tcPr>
            <w:tcW w:type="dxa" w:w="7200"/>
          </w:tcPr>
          <w:p>
            <w:r>
              <w:t>My water bill went from $25.00 in June 2015 to $78.00 in June 2015.</w:t>
            </w:r>
          </w:p>
        </w:tc>
      </w:tr>
      <w:tr>
        <w:tc>
          <w:tcPr>
            <w:tcW w:type="dxa" w:w="7200"/>
          </w:tcPr>
          <w:p>
            <w:r>
              <w:t>The electricity costs are too high!</w:t>
            </w:r>
          </w:p>
        </w:tc>
      </w:tr>
      <w:tr>
        <w:tc>
          <w:tcPr>
            <w:tcW w:type="dxa" w:w="7200"/>
          </w:tcPr>
          <w:p>
            <w:r>
              <w:t>I HAD EXTREMELY HIGH WATER BILL (ACCORDING TO THEM IT WAS ENOUGH WATER TO FILL A POOL)L.FIRST IT TOOK WEEKS TO TALK TO SOMEONE, WHEN I DID I WAS ASSUMED QUALITY &amp; NO WRONG FROM THEM.</w:t>
            </w:r>
          </w:p>
        </w:tc>
      </w:tr>
      <w:tr>
        <w:tc>
          <w:tcPr>
            <w:tcW w:type="dxa" w:w="7200"/>
          </w:tcPr>
          <w:p>
            <w:r>
              <w:t>Very disappointing considering the monthly fees the City of Austin collects.</w:t>
            </w:r>
          </w:p>
        </w:tc>
      </w:tr>
      <w:tr>
        <w:tc>
          <w:tcPr>
            <w:tcW w:type="dxa" w:w="7200"/>
          </w:tcPr>
          <w:p>
            <w:r>
              <w:t>HIGH TAX HIGH ELECTRIC AND WINTER RATES.</w:t>
            </w:r>
          </w:p>
        </w:tc>
      </w:tr>
    </w:tbl>
    <w:p>
      <w:pPr>
        <w:pStyle w:val="Heading2"/>
        <w:keepNext w:val="0"/>
        <w:keepLines w:val="0"/>
        <w:pageBreakBefore w:val="0"/>
      </w:pPr>
      <w:r>
        <w:br/>
        <w:t>Key point: Don't let Austin become Houston with overdevelopment.  (16 matching comments, 17 matching sentences)</w:t>
      </w:r>
      <w:r>
        <w:bookmarkStart w:id="0" w:name="table_bookmark8"/>
        <w:r/>
        <w:bookmarkEnd w:id="0" w:name="table_bookmark8"/>
      </w:r>
      <w:r>
        <w:rPr>
          <w:b w:val="0"/>
          <w:i w:val="0"/>
          <w:color w:val="405E8D"/>
        </w:rPr>
        <w:hyperlink w:anchor="hierarchy_bookmark8"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Don't let Austin become Houston with overdevelopment.</w:t>
            </w:r>
          </w:p>
        </w:tc>
      </w:tr>
      <w:tr>
        <w:tc>
          <w:tcPr>
            <w:tcW w:type="dxa" w:w="7200"/>
          </w:tcPr>
          <w:p>
            <w:r>
              <w:t>QUIT BUILDING OVER POPULATING AUSTIN AND RAISING TAXES.</w:t>
            </w:r>
          </w:p>
        </w:tc>
      </w:tr>
      <w:tr>
        <w:tc>
          <w:tcPr>
            <w:tcW w:type="dxa" w:w="7200"/>
          </w:tcPr>
          <w:p>
            <w:r>
              <w:t>Too much development is being allowed of high-rise facilities.</w:t>
            </w:r>
          </w:p>
        </w:tc>
      </w:tr>
      <w:tr>
        <w:tc>
          <w:tcPr>
            <w:tcW w:type="dxa" w:w="7200"/>
          </w:tcPr>
          <w:p>
            <w:r>
              <w:t>CONTROL DEVELOPMENT, AUSTIN IS BEING OVERPOPULATED, YOU CAN'T FIX THE HORRIBLE TRAFFIC PROBLEMS BY CONTINUING TO BUILD</w:t>
            </w:r>
          </w:p>
        </w:tc>
      </w:tr>
      <w:tr>
        <w:tc>
          <w:tcPr>
            <w:tcW w:type="dxa" w:w="7200"/>
          </w:tcPr>
          <w:p>
            <w:r>
              <w:t>Stop the gentrification.</w:t>
            </w:r>
          </w:p>
        </w:tc>
      </w:tr>
      <w:tr>
        <w:tc>
          <w:tcPr>
            <w:tcW w:type="dxa" w:w="7200"/>
          </w:tcPr>
          <w:p>
            <w:r>
              <w:t>GROWTH IS KILLING THE CITY I USED TO LOVE</w:t>
            </w:r>
          </w:p>
        </w:tc>
      </w:tr>
      <w:tr>
        <w:tc>
          <w:tcPr>
            <w:tcW w:type="dxa" w:w="7200"/>
          </w:tcPr>
          <w:p>
            <w:r>
              <w:t>Soon there will be nothing left that made Austin awesome.</w:t>
            </w:r>
          </w:p>
        </w:tc>
      </w:tr>
      <w:tr>
        <w:tc>
          <w:tcPr>
            <w:tcW w:type="dxa" w:w="7200"/>
          </w:tcPr>
          <w:p>
            <w:r>
              <w:t>Don't let the tail (downtown) wag the dog (rest of city)!</w:t>
            </w:r>
          </w:p>
        </w:tc>
      </w:tr>
      <w:tr>
        <w:tc>
          <w:tcPr>
            <w:tcW w:type="dxa" w:w="7200"/>
          </w:tcPr>
          <w:p>
            <w:r>
              <w:t>Fix the traffic - you keep encouraging growth of the city without the infrastructure to support that growth.</w:t>
            </w:r>
          </w:p>
        </w:tc>
      </w:tr>
      <w:tr>
        <w:tc>
          <w:tcPr>
            <w:tcW w:type="dxa" w:w="7200"/>
          </w:tcPr>
          <w:p>
            <w:r>
              <w:t>Stop turning Austin into California, Portland, Seattle.</w:t>
            </w:r>
          </w:p>
        </w:tc>
      </w:tr>
      <w:tr>
        <w:tc>
          <w:tcPr>
            <w:tcW w:type="dxa" w:w="7200"/>
          </w:tcPr>
          <w:p>
            <w:r>
              <w:t>Stop making Austin too expensive to live in!</w:t>
            </w:r>
          </w:p>
        </w:tc>
      </w:tr>
      <w:tr>
        <w:tc>
          <w:tcPr>
            <w:tcW w:type="dxa" w:w="7200"/>
          </w:tcPr>
          <w:p>
            <w:r>
              <w:t>There is not a good balance of growth and development, and protecting the residents who currently live in Austin neighborhoods.</w:t>
            </w:r>
          </w:p>
        </w:tc>
      </w:tr>
      <w:tr>
        <w:tc>
          <w:tcPr>
            <w:tcW w:type="dxa" w:w="7200"/>
          </w:tcPr>
          <w:p>
            <w:r>
              <w:t>Austin must stop growing.</w:t>
            </w:r>
          </w:p>
        </w:tc>
      </w:tr>
      <w:tr>
        <w:tc>
          <w:tcPr>
            <w:tcW w:type="dxa" w:w="7200"/>
          </w:tcPr>
          <w:p>
            <w:r>
              <w:t>SLOW THE CITIES GROWTH, WE'RE MOVING TOO FAST</w:t>
            </w:r>
          </w:p>
        </w:tc>
      </w:tr>
      <w:tr>
        <w:tc>
          <w:tcPr>
            <w:tcW w:type="dxa" w:w="7200"/>
          </w:tcPr>
          <w:p>
            <w:r>
              <w:t>Development should also be away from the core of the city in order to spread out the traffic and growth.</w:t>
            </w:r>
          </w:p>
        </w:tc>
      </w:tr>
      <w:tr>
        <w:tc>
          <w:tcPr>
            <w:tcW w:type="dxa" w:w="7200"/>
          </w:tcPr>
          <w:p>
            <w:r>
              <w:t>Let's manage our growth!</w:t>
            </w:r>
          </w:p>
        </w:tc>
      </w:tr>
      <w:tr>
        <w:tc>
          <w:tcPr>
            <w:tcW w:type="dxa" w:w="7200"/>
          </w:tcPr>
          <w:p>
            <w:r>
              <w:t>ALLOW AUSTIN TO STAY AUSTIN WHILE UPDATING LEAVE ROOM FOR CARS CUT ALL GRASS AT ANY INTERSECTION.</w:t>
            </w:r>
          </w:p>
        </w:tc>
      </w:tr>
    </w:tbl>
    <w:p>
      <w:pPr>
        <w:pStyle w:val="Heading2"/>
        <w:keepNext w:val="0"/>
        <w:keepLines w:val="0"/>
        <w:pageBreakBefore w:val="0"/>
      </w:pPr>
      <w:r>
        <w:br/>
        <w:t>Key point: Be more proactive in city planning and development.  (14 matching comments, 14 matching sentences)</w:t>
      </w:r>
      <w:r>
        <w:bookmarkStart w:id="0" w:name="table_bookmark11"/>
        <w:r/>
        <w:bookmarkEnd w:id="0" w:name="table_bookmark11"/>
      </w:r>
      <w:r>
        <w:rPr>
          <w:b w:val="0"/>
          <w:i w:val="0"/>
          <w:color w:val="405E8D"/>
        </w:rPr>
        <w:hyperlink w:anchor="hierarchy_bookmark11"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Be more proactive in city planning and development.</w:t>
            </w:r>
          </w:p>
        </w:tc>
      </w:tr>
      <w:tr>
        <w:tc>
          <w:tcPr>
            <w:tcW w:type="dxa" w:w="7200"/>
          </w:tcPr>
          <w:p>
            <w:r>
              <w:t>BETTER PLAN FOR GROWTH BEFORE BRINGING IN NEW BUSINESSES.</w:t>
            </w:r>
          </w:p>
        </w:tc>
      </w:tr>
      <w:tr>
        <w:tc>
          <w:tcPr>
            <w:tcW w:type="dxa" w:w="7200"/>
          </w:tcPr>
          <w:p>
            <w:r>
              <w:t>Get control of planning &amp; development review.</w:t>
            </w:r>
          </w:p>
        </w:tc>
      </w:tr>
      <w:tr>
        <w:tc>
          <w:tcPr>
            <w:tcW w:type="dxa" w:w="7200"/>
          </w:tcPr>
          <w:p>
            <w:r>
              <w:t>BETTER PLANNING.</w:t>
            </w:r>
          </w:p>
        </w:tc>
      </w:tr>
      <w:tr>
        <w:tc>
          <w:tcPr>
            <w:tcW w:type="dxa" w:w="7200"/>
          </w:tcPr>
          <w:p>
            <w:r>
              <w:t>THINK OUTSIDE THE BOX AND PLAN FOR AUSTIN 2050.</w:t>
            </w:r>
          </w:p>
        </w:tc>
      </w:tr>
      <w:tr>
        <w:tc>
          <w:tcPr>
            <w:tcW w:type="dxa" w:w="7200"/>
          </w:tcPr>
          <w:p>
            <w:r>
              <w:t>Don't let developers build where the infrastructure won't support it.</w:t>
            </w:r>
          </w:p>
        </w:tc>
      </w:tr>
      <w:tr>
        <w:tc>
          <w:tcPr>
            <w:tcW w:type="dxa" w:w="7200"/>
          </w:tcPr>
          <w:p>
            <w:r>
              <w:t>Let's manage our growth!</w:t>
            </w:r>
          </w:p>
        </w:tc>
      </w:tr>
      <w:tr>
        <w:tc>
          <w:tcPr>
            <w:tcW w:type="dxa" w:w="7200"/>
          </w:tcPr>
          <w:p>
            <w:r>
              <w:t>THE CITY SEEMS TO ONLY PLAN TRAFFIC FLOW ABOUT 5 MONTHS AHEAD.</w:t>
            </w:r>
          </w:p>
        </w:tc>
      </w:tr>
      <w:tr>
        <w:tc>
          <w:tcPr>
            <w:tcW w:type="dxa" w:w="7200"/>
          </w:tcPr>
          <w:p>
            <w:r>
              <w:t>TRANSPORTATION AND INFRASTRUCTURE POOR PLANNING.</w:t>
            </w:r>
          </w:p>
        </w:tc>
      </w:tr>
      <w:tr>
        <w:tc>
          <w:tcPr>
            <w:tcW w:type="dxa" w:w="7200"/>
          </w:tcPr>
          <w:p>
            <w:r>
              <w:t>I hope the assumptions for the strategic growth plan are more aggressive than in the past.</w:t>
            </w:r>
          </w:p>
        </w:tc>
      </w:tr>
      <w:tr>
        <w:tc>
          <w:tcPr>
            <w:tcW w:type="dxa" w:w="7200"/>
          </w:tcPr>
          <w:p>
            <w:r>
              <w:t>I want the GROVE to go forward, but you better plan it right before construction begins or it will be a mess!</w:t>
            </w:r>
          </w:p>
        </w:tc>
      </w:tr>
      <w:tr>
        <w:tc>
          <w:tcPr>
            <w:tcW w:type="dxa" w:w="7200"/>
          </w:tcPr>
          <w:p>
            <w:r>
              <w:t>FUTURE PLANNING SHOULD RESEMBLE TRADITIONAL NEIGHBORHOODS PRE WWII DISIGNS</w:t>
            </w:r>
          </w:p>
        </w:tc>
      </w:tr>
      <w:tr>
        <w:tc>
          <w:tcPr>
            <w:tcW w:type="dxa" w:w="7200"/>
          </w:tcPr>
          <w:p>
            <w:r>
              <w:t>They need to spend time on only the very important basic needs of the city like TRAFFIC, safety, Utilities planned growth and planning home and building code to move forward more energy and water conservation.</w:t>
            </w:r>
          </w:p>
        </w:tc>
      </w:tr>
      <w:tr>
        <w:tc>
          <w:tcPr>
            <w:tcW w:type="dxa" w:w="7200"/>
          </w:tcPr>
          <w:p>
            <w:r>
              <w:t>Don't let Austin become Houston with overdevelopment.</w:t>
            </w:r>
          </w:p>
        </w:tc>
      </w:tr>
    </w:tbl>
    <w:p>
      <w:pPr>
        <w:pStyle w:val="Heading2"/>
        <w:keepNext w:val="0"/>
        <w:keepLines w:val="0"/>
        <w:pageBreakBefore w:val="0"/>
      </w:pPr>
      <w:r>
        <w:br/>
        <w:t>Key point: Better pedestrian and biking lifestyle options.  (10 matching comments, 11 matching sentences)</w:t>
      </w:r>
      <w:r>
        <w:bookmarkStart w:id="0" w:name="table_bookmark12"/>
        <w:r/>
        <w:bookmarkEnd w:id="0" w:name="table_bookmark12"/>
      </w:r>
      <w:r>
        <w:rPr>
          <w:b w:val="0"/>
          <w:i w:val="0"/>
          <w:color w:val="405E8D"/>
        </w:rPr>
        <w:hyperlink w:anchor="hierarchy_bookmark12"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Better pedestrian and biking lifestyle options.</w:t>
            </w:r>
          </w:p>
        </w:tc>
      </w:tr>
      <w:tr>
        <w:tc>
          <w:tcPr>
            <w:tcW w:type="dxa" w:w="7200"/>
          </w:tcPr>
          <w:p>
            <w:r>
              <w:t>Austin needs to get serious about alternatives to driving including real mass transit, bike, and pedestrian facilities.</w:t>
            </w:r>
          </w:p>
        </w:tc>
      </w:tr>
      <w:tr>
        <w:tc>
          <w:tcPr>
            <w:tcW w:type="dxa" w:w="7200"/>
          </w:tcPr>
          <w:p>
            <w:r>
              <w:t>The city needs a more comprehensive and better connected transportation network including bus, rail, bike, pedestrian access.</w:t>
            </w:r>
          </w:p>
        </w:tc>
      </w:tr>
      <w:tr>
        <w:tc>
          <w:tcPr>
            <w:tcW w:type="dxa" w:w="7200"/>
          </w:tcPr>
          <w:p>
            <w:r>
              <w:t>Focus on more than just cars - we need alternative modes!</w:t>
            </w:r>
          </w:p>
        </w:tc>
      </w:tr>
      <w:tr>
        <w:tc>
          <w:tcPr>
            <w:tcW w:type="dxa" w:w="7200"/>
          </w:tcPr>
          <w:p>
            <w:r>
              <w:t>improve bicycle routes and safety</w:t>
            </w:r>
          </w:p>
        </w:tc>
      </w:tr>
      <w:tr>
        <w:tc>
          <w:tcPr>
            <w:tcW w:type="dxa" w:w="7200"/>
          </w:tcPr>
          <w:p>
            <w:r>
              <w:t>The cure to Austin's traffic problem is better walking sidewalks.</w:t>
            </w:r>
          </w:p>
        </w:tc>
      </w:tr>
      <w:tr>
        <w:tc>
          <w:tcPr>
            <w:tcW w:type="dxa" w:w="7200"/>
          </w:tcPr>
          <w:p>
            <w:r>
              <w:t>PLEASE MAKE THIS CITY MORE BIKE FRIENDLY.</w:t>
            </w:r>
          </w:p>
        </w:tc>
      </w:tr>
      <w:tr>
        <w:tc>
          <w:tcPr>
            <w:tcW w:type="dxa" w:w="7200"/>
          </w:tcPr>
          <w:p>
            <w:r>
              <w:t>KEEP AUSTIN QUALITY OF LIFE BY INVESTING IN TRAILS, BIKE LANES, SIDEWALKS, PARKS, THESE ARE IMPORTANT FOR ALL SOCIO-ECONOMIC LEVELS AND TO MAINTAIN A PEOPLE CENTRIC COMMUNITY</w:t>
            </w:r>
          </w:p>
        </w:tc>
      </w:tr>
      <w:tr>
        <w:tc>
          <w:tcPr>
            <w:tcW w:type="dxa" w:w="7200"/>
          </w:tcPr>
          <w:p>
            <w:r>
              <w:t>We need to get people out of their vehicles and improve the quality of that experience, not find ways to speed up the vehicle traffic.</w:t>
            </w:r>
          </w:p>
        </w:tc>
      </w:tr>
      <w:tr>
        <w:tc>
          <w:tcPr>
            <w:tcW w:type="dxa" w:w="7200"/>
          </w:tcPr>
          <w:p>
            <w:r>
              <w:t>Getting around without a car is TERRIBLE!</w:t>
            </w:r>
          </w:p>
        </w:tc>
      </w:tr>
      <w:tr>
        <w:tc>
          <w:tcPr>
            <w:tcW w:type="dxa" w:w="7200"/>
          </w:tcPr>
          <w:p>
            <w:r>
              <w:t>It's almost impossible to get around without a car.</w:t>
            </w:r>
          </w:p>
        </w:tc>
      </w:tr>
    </w:tbl>
    <w:p>
      <w:pPr>
        <w:pStyle w:val="Heading2"/>
        <w:keepNext w:val="0"/>
        <w:keepLines w:val="0"/>
        <w:pageBreakBefore w:val="0"/>
      </w:pPr>
      <w:r>
        <w:br/>
        <w:t>Key point: Clean up the creeks and streams !  (9 matching comments, 10 matching sentences)</w:t>
      </w:r>
      <w:r>
        <w:bookmarkStart w:id="0" w:name="table_bookmark13"/>
        <w:r/>
        <w:bookmarkEnd w:id="0" w:name="table_bookmark13"/>
      </w:r>
      <w:r>
        <w:rPr>
          <w:b w:val="0"/>
          <w:i w:val="0"/>
          <w:color w:val="405E8D"/>
        </w:rPr>
        <w:hyperlink w:anchor="hierarchy_bookmark13"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Clean up the creeks and streams !</w:t>
            </w:r>
          </w:p>
        </w:tc>
      </w:tr>
      <w:tr>
        <w:tc>
          <w:tcPr>
            <w:tcW w:type="dxa" w:w="7200"/>
          </w:tcPr>
          <w:p>
            <w:r>
              <w:t>Deal with the flood areas in Onion Creek so we don't get flooded again for the third time!!</w:t>
            </w:r>
          </w:p>
        </w:tc>
      </w:tr>
      <w:tr>
        <w:tc>
          <w:tcPr>
            <w:tcW w:type="dxa" w:w="7200"/>
          </w:tcPr>
          <w:p>
            <w:r>
              <w:t>Address flooding problems at Pleasant Valley/Onion Creek.</w:t>
            </w:r>
          </w:p>
        </w:tc>
      </w:tr>
      <w:tr>
        <w:tc>
          <w:tcPr>
            <w:tcW w:type="dxa" w:w="7200"/>
          </w:tcPr>
          <w:p>
            <w:r>
              <w:t>Electricity, trash, water, all too high now.</w:t>
            </w:r>
          </w:p>
        </w:tc>
      </w:tr>
      <w:tr>
        <w:tc>
          <w:tcPr>
            <w:tcW w:type="dxa" w:w="7200"/>
          </w:tcPr>
          <w:p>
            <w:r>
              <w:t>Work on flood problem.</w:t>
            </w:r>
          </w:p>
        </w:tc>
      </w:tr>
      <w:tr>
        <w:tc>
          <w:tcPr>
            <w:tcW w:type="dxa" w:w="7200"/>
          </w:tcPr>
          <w:p>
            <w:r>
              <w:t>NEED BETTER CLEAN UP OF STORM CULVERTS AND TUNNELS.</w:t>
            </w:r>
          </w:p>
        </w:tc>
      </w:tr>
      <w:tr>
        <w:tc>
          <w:tcPr>
            <w:tcW w:type="dxa" w:w="7200"/>
          </w:tcPr>
          <w:p>
            <w:r>
              <w:t>If the storm water was allowed to flow unobstructed, there would be less flooding.</w:t>
            </w:r>
          </w:p>
        </w:tc>
      </w:tr>
      <w:tr>
        <w:tc>
          <w:tcPr>
            <w:tcW w:type="dxa" w:w="7200"/>
          </w:tcPr>
          <w:p>
            <w:r>
              <w:t>GET FLOURIDE OUT OF THE DRINKING WATER</w:t>
            </w:r>
          </w:p>
        </w:tc>
      </w:tr>
      <w:tr>
        <w:tc>
          <w:tcPr>
            <w:tcW w:type="dxa" w:w="7200"/>
          </w:tcPr>
          <w:p>
            <w:r>
              <w:t>CUT AND CLEAN THESE BRIDGES STREETS UP THEY ARE A MESS.</w:t>
            </w:r>
          </w:p>
        </w:tc>
      </w:tr>
      <w:tr>
        <w:tc>
          <w:tcPr>
            <w:tcW w:type="dxa" w:w="7200"/>
          </w:tcPr>
          <w:p>
            <w:r>
              <w:t>AS WE GROW PROTECT OUR WATER SUPPLY, WATERWAYS THE EDWARDS AQUIFER AND THE JEWEL IN OUR CROWN, BARTON SPRINGS ONCE THE WATER GOES THE PEOPLE GO, DON'T MESS WITH THE SPRINGS</w:t>
            </w:r>
          </w:p>
        </w:tc>
      </w:tr>
    </w:tbl>
    <w:p>
      <w:pPr>
        <w:pStyle w:val="Heading2"/>
        <w:keepNext w:val="0"/>
        <w:keepLines w:val="0"/>
        <w:pageBreakBefore w:val="0"/>
      </w:pPr>
      <w:r>
        <w:br/>
        <w:t>Key point: CITY IS REGULATING FAR TOO MUCH.  (9 matching comments, 10 matching sentences)</w:t>
      </w:r>
      <w:r>
        <w:bookmarkStart w:id="0" w:name="table_bookmark14"/>
        <w:r/>
        <w:bookmarkEnd w:id="0" w:name="table_bookmark14"/>
      </w:r>
      <w:r>
        <w:rPr>
          <w:b w:val="0"/>
          <w:i w:val="0"/>
          <w:color w:val="405E8D"/>
        </w:rPr>
        <w:hyperlink w:anchor="hierarchy_bookmark14"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CITY IS REGULATING FAR TOO MUCH.</w:t>
            </w:r>
          </w:p>
        </w:tc>
      </w:tr>
      <w:tr>
        <w:tc>
          <w:tcPr>
            <w:tcW w:type="dxa" w:w="7200"/>
          </w:tcPr>
          <w:p>
            <w:r>
              <w:t>Remove egregious regulations.</w:t>
            </w:r>
          </w:p>
        </w:tc>
      </w:tr>
      <w:tr>
        <w:tc>
          <w:tcPr>
            <w:tcW w:type="dxa" w:w="7200"/>
          </w:tcPr>
          <w:p>
            <w:r>
              <w:t>Revisit the ridiculous printing measures for allowing ride sharing and STR.</w:t>
            </w:r>
          </w:p>
        </w:tc>
      </w:tr>
      <w:tr>
        <w:tc>
          <w:tcPr>
            <w:tcW w:type="dxa" w:w="7200"/>
          </w:tcPr>
          <w:p>
            <w:r>
              <w:t>Stop regulating!</w:t>
            </w:r>
          </w:p>
        </w:tc>
      </w:tr>
      <w:tr>
        <w:tc>
          <w:tcPr>
            <w:tcW w:type="dxa" w:w="7200"/>
          </w:tcPr>
          <w:p>
            <w:r>
              <w:t>I'm relocating out of the city because of the overbearing nature of city council and the mayor.</w:t>
            </w:r>
          </w:p>
        </w:tc>
      </w:tr>
      <w:tr>
        <w:tc>
          <w:tcPr>
            <w:tcW w:type="dxa" w:w="7200"/>
          </w:tcPr>
          <w:p>
            <w:r>
              <w:t>Too much bureaucratic CYA and too little real service.</w:t>
            </w:r>
          </w:p>
        </w:tc>
      </w:tr>
      <w:tr>
        <w:tc>
          <w:tcPr>
            <w:tcW w:type="dxa" w:w="7200"/>
          </w:tcPr>
          <w:p>
            <w:r>
              <w:t>Now we are settling for a crowded city with high taxes, most everyone forced out of town and so many ordinances that who knows what to enforce!</w:t>
            </w:r>
          </w:p>
        </w:tc>
      </w:tr>
      <w:tr>
        <w:tc>
          <w:tcPr>
            <w:tcW w:type="dxa" w:w="7200"/>
          </w:tcPr>
          <w:p>
            <w:r>
              <w:t>Get control of planning &amp; development review.</w:t>
            </w:r>
          </w:p>
        </w:tc>
      </w:tr>
      <w:tr>
        <w:tc>
          <w:tcPr>
            <w:tcW w:type="dxa" w:w="7200"/>
          </w:tcPr>
          <w:p>
            <w:r>
              <w:t>TIGHTEN UP YOUR OVERSIGHT OF CITY REC.</w:t>
            </w:r>
          </w:p>
        </w:tc>
      </w:tr>
      <w:tr>
        <w:tc>
          <w:tcPr>
            <w:tcW w:type="dxa" w:w="7200"/>
          </w:tcPr>
          <w:p>
            <w:r>
              <w:t>And clamp down on Arcade city.</w:t>
            </w:r>
          </w:p>
        </w:tc>
      </w:tr>
    </w:tbl>
    <w:p>
      <w:pPr>
        <w:pStyle w:val="Heading2"/>
        <w:keepNext w:val="0"/>
        <w:keepLines w:val="0"/>
        <w:pageBreakBefore w:val="0"/>
      </w:pPr>
      <w:r>
        <w:br/>
        <w:t>Key point: Quit spending my money so frivolously.  (7 matching comments, 10 matching sentences)</w:t>
      </w:r>
      <w:r>
        <w:bookmarkStart w:id="0" w:name="table_bookmark15"/>
        <w:r/>
        <w:bookmarkEnd w:id="0" w:name="table_bookmark15"/>
      </w:r>
      <w:r>
        <w:rPr>
          <w:b w:val="0"/>
          <w:i w:val="0"/>
          <w:color w:val="405E8D"/>
        </w:rPr>
        <w:hyperlink w:anchor="hierarchy_bookmark15"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Quit spending my money so frivolously.</w:t>
            </w:r>
          </w:p>
        </w:tc>
      </w:tr>
      <w:tr>
        <w:tc>
          <w:tcPr>
            <w:tcW w:type="dxa" w:w="7200"/>
          </w:tcPr>
          <w:p>
            <w:r>
              <w:t>STOP SPENDING MONEY ON THINGS THAT AREN'T VITAL TO LIFE!</w:t>
            </w:r>
          </w:p>
        </w:tc>
      </w:tr>
      <w:tr>
        <w:tc>
          <w:tcPr>
            <w:tcW w:type="dxa" w:w="7200"/>
          </w:tcPr>
          <w:p>
            <w:r>
              <w:t>The city wastes so much money on trying to give away things to make people feel good!</w:t>
            </w:r>
          </w:p>
        </w:tc>
      </w:tr>
      <w:tr>
        <w:tc>
          <w:tcPr>
            <w:tcW w:type="dxa" w:w="7200"/>
          </w:tcPr>
          <w:p>
            <w:r>
              <w:t>Stop trying to be the federal government with rampant socialism that supports more bureaucrats, more spending, higher taxes , and government waste.</w:t>
            </w:r>
          </w:p>
        </w:tc>
      </w:tr>
      <w:tr>
        <w:tc>
          <w:tcPr>
            <w:tcW w:type="dxa" w:w="7200"/>
          </w:tcPr>
          <w:p>
            <w:r>
              <w:t>Too much money spent on music festivals, trash cleanup and catering to the young.</w:t>
            </w:r>
          </w:p>
        </w:tc>
      </w:tr>
      <w:tr>
        <w:tc>
          <w:tcPr>
            <w:tcW w:type="dxa" w:w="7200"/>
          </w:tcPr>
          <w:p>
            <w:r>
              <w:t>Stop wasting money on trains that no one is using and only benefits a tiny portion of the population.</w:t>
            </w:r>
          </w:p>
        </w:tc>
      </w:tr>
      <w:tr>
        <w:tc>
          <w:tcPr>
            <w:tcW w:type="dxa" w:w="7200"/>
          </w:tcPr>
          <w:p>
            <w:r>
              <w:t>Until the city finds a way to conduct business without wasting money on fluff projects that benefit only a few, I will have to consider moving outside the city.</w:t>
            </w:r>
          </w:p>
        </w:tc>
      </w:tr>
      <w:tr>
        <w:tc>
          <w:tcPr>
            <w:tcW w:type="dxa" w:w="7200"/>
          </w:tcPr>
          <w:p>
            <w:r>
              <w:t>This city has too many of these tax wasting programs such as supporting artist that have no talent.</w:t>
            </w:r>
          </w:p>
        </w:tc>
      </w:tr>
      <w:tr>
        <w:tc>
          <w:tcPr>
            <w:tcW w:type="dxa" w:w="7200"/>
          </w:tcPr>
          <w:p>
            <w:r>
              <w:t>I cant afford your social experiments anymore.</w:t>
            </w:r>
          </w:p>
        </w:tc>
      </w:tr>
      <w:tr>
        <w:tc>
          <w:tcPr>
            <w:tcW w:type="dxa" w:w="7200"/>
          </w:tcPr>
          <w:p>
            <w:r>
              <w:t>Stop increasing spending and requisite taxes!</w:t>
            </w:r>
          </w:p>
        </w:tc>
      </w:tr>
    </w:tbl>
    <w:p>
      <w:pPr>
        <w:pStyle w:val="Heading2"/>
        <w:keepNext w:val="0"/>
        <w:keepLines w:val="0"/>
        <w:pageBreakBefore w:val="0"/>
      </w:pPr>
      <w:r>
        <w:br/>
        <w:t>Key point: Get the city's fiscal house in order.  (7 matching comments, 9 matching sentences)</w:t>
      </w:r>
      <w:r>
        <w:bookmarkStart w:id="0" w:name="table_bookmark16"/>
        <w:r/>
        <w:bookmarkEnd w:id="0" w:name="table_bookmark16"/>
      </w:r>
      <w:r>
        <w:rPr>
          <w:b w:val="0"/>
          <w:i w:val="0"/>
          <w:color w:val="405E8D"/>
        </w:rPr>
        <w:hyperlink w:anchor="hierarchy_bookmark16"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Get the city's fiscal house in order.</w:t>
            </w:r>
          </w:p>
        </w:tc>
      </w:tr>
      <w:tr>
        <w:tc>
          <w:tcPr>
            <w:tcW w:type="dxa" w:w="7200"/>
          </w:tcPr>
          <w:p>
            <w:r>
              <w:t>Please cut the budget.</w:t>
            </w:r>
          </w:p>
        </w:tc>
      </w:tr>
      <w:tr>
        <w:tc>
          <w:tcPr>
            <w:tcW w:type="dxa" w:w="7200"/>
          </w:tcPr>
          <w:p>
            <w:r>
              <w:t>THIS CITY IS EXPENSIVE,BECAUSE THE CITY COUNCIL WASTE MONEY.</w:t>
            </w:r>
          </w:p>
        </w:tc>
      </w:tr>
      <w:tr>
        <w:tc>
          <w:tcPr>
            <w:tcW w:type="dxa" w:w="7200"/>
          </w:tcPr>
          <w:p>
            <w:r>
              <w:t>Until the city finds a way to conduct business without wasting money on fluff projects that benefit only a few, I will have to consider moving outside the city.</w:t>
            </w:r>
          </w:p>
        </w:tc>
      </w:tr>
      <w:tr>
        <w:tc>
          <w:tcPr>
            <w:tcW w:type="dxa" w:w="7200"/>
          </w:tcPr>
          <w:p>
            <w:r>
              <w:t>We should be concerned that our city budget is that Dallas and San Antonio.</w:t>
            </w:r>
          </w:p>
        </w:tc>
      </w:tr>
      <w:tr>
        <w:tc>
          <w:tcPr>
            <w:tcW w:type="dxa" w:w="7200"/>
          </w:tcPr>
          <w:p>
            <w:r>
              <w:t>Please start to understand economics, the more you spend on different programs outside of what should be city responsibilities, the more taxes go up and the more unaffordable the city becomes.</w:t>
            </w:r>
          </w:p>
        </w:tc>
      </w:tr>
      <w:tr>
        <w:tc>
          <w:tcPr>
            <w:tcW w:type="dxa" w:w="7200"/>
          </w:tcPr>
          <w:p>
            <w:r>
              <w:t>Stop increasing spending and requisite taxes!</w:t>
            </w:r>
          </w:p>
        </w:tc>
      </w:tr>
      <w:tr>
        <w:tc>
          <w:tcPr>
            <w:tcW w:type="dxa" w:w="7200"/>
          </w:tcPr>
          <w:p>
            <w:r>
              <w:t>Every dollar counts and the city seems to be fond of saying "it will only raise taxes by a few dollars ".</w:t>
            </w:r>
          </w:p>
        </w:tc>
      </w:tr>
      <w:tr>
        <w:tc>
          <w:tcPr>
            <w:tcW w:type="dxa" w:w="7200"/>
          </w:tcPr>
          <w:p>
            <w:r>
              <w:t>reduce cost stop promoting stuff that is not done city responsibility</w:t>
            </w:r>
          </w:p>
        </w:tc>
      </w:tr>
    </w:tbl>
    <w:p>
      <w:pPr>
        <w:pStyle w:val="Heading2"/>
        <w:keepNext w:val="0"/>
        <w:keepLines w:val="0"/>
        <w:pageBreakBefore w:val="0"/>
      </w:pPr>
      <w:r>
        <w:br/>
        <w:t>Key point: Fix residential building permit process.  (6 matching comments, 8 matching sentences)</w:t>
      </w:r>
      <w:r>
        <w:bookmarkStart w:id="0" w:name="table_bookmark17"/>
        <w:r/>
        <w:bookmarkEnd w:id="0" w:name="table_bookmark17"/>
      </w:r>
      <w:r>
        <w:rPr>
          <w:b w:val="0"/>
          <w:i w:val="0"/>
          <w:color w:val="405E8D"/>
        </w:rPr>
        <w:hyperlink w:anchor="hierarchy_bookmark17"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Fix residential building permit process.</w:t>
            </w:r>
          </w:p>
        </w:tc>
      </w:tr>
      <w:tr>
        <w:tc>
          <w:tcPr>
            <w:tcW w:type="dxa" w:w="7200"/>
          </w:tcPr>
          <w:p>
            <w:r>
              <w:t>Streamline the residential permitting process.</w:t>
            </w:r>
          </w:p>
        </w:tc>
      </w:tr>
      <w:tr>
        <w:tc>
          <w:tcPr>
            <w:tcW w:type="dxa" w:w="7200"/>
          </w:tcPr>
          <w:p>
            <w:r>
              <w:t>Building permit is an unbelievable NUGHTMARE!!</w:t>
            </w:r>
          </w:p>
        </w:tc>
      </w:tr>
      <w:tr>
        <w:tc>
          <w:tcPr>
            <w:tcW w:type="dxa" w:w="7200"/>
          </w:tcPr>
          <w:p>
            <w:r>
              <w:t>FIX PERMITTING PROCESS (RESIDENTIAL)</w:t>
            </w:r>
          </w:p>
        </w:tc>
      </w:tr>
      <w:tr>
        <w:tc>
          <w:tcPr>
            <w:tcW w:type="dxa" w:w="7200"/>
          </w:tcPr>
          <w:p>
            <w:r>
              <w:t>It's so convoluted and customer unfriendly.</w:t>
            </w:r>
          </w:p>
        </w:tc>
      </w:tr>
      <w:tr>
        <w:tc>
          <w:tcPr>
            <w:tcW w:type="dxa" w:w="7200"/>
          </w:tcPr>
          <w:p>
            <w:r>
              <w:t>The building inspectors all have different criteria for approving permits and the system is onerous to say the least.</w:t>
            </w:r>
          </w:p>
        </w:tc>
      </w:tr>
      <w:tr>
        <w:tc>
          <w:tcPr>
            <w:tcW w:type="dxa" w:w="7200"/>
          </w:tcPr>
          <w:p>
            <w:r>
              <w:t>Create separate building permit for "owner occupied" remodel/renovated that helps individuals meet permit requirements.</w:t>
            </w:r>
          </w:p>
        </w:tc>
      </w:tr>
      <w:tr>
        <w:tc>
          <w:tcPr>
            <w:tcW w:type="dxa" w:w="7200"/>
          </w:tcPr>
          <w:p>
            <w:r>
              <w:t>I had to go through 4 design review boards before I could apply for a permit which then took an additional 6 weeks to get approved.</w:t>
            </w:r>
          </w:p>
        </w:tc>
      </w:tr>
    </w:tbl>
    <w:p>
      <w:pPr>
        <w:pStyle w:val="Heading2"/>
        <w:keepNext w:val="0"/>
        <w:keepLines w:val="0"/>
        <w:pageBreakBefore w:val="0"/>
      </w:pPr>
      <w:r>
        <w:br/>
        <w:t>Key point: South Austin is losing businesses and residents.  (6 matching comments, 7 matching sentences)</w:t>
      </w:r>
      <w:r>
        <w:bookmarkStart w:id="0" w:name="table_bookmark18"/>
        <w:r/>
        <w:bookmarkEnd w:id="0" w:name="table_bookmark18"/>
      </w:r>
      <w:r>
        <w:rPr>
          <w:b w:val="0"/>
          <w:i w:val="0"/>
          <w:color w:val="405E8D"/>
        </w:rPr>
        <w:hyperlink w:anchor="hierarchy_bookmark18"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South Austin is losing businesses and residents.</w:t>
            </w:r>
          </w:p>
        </w:tc>
      </w:tr>
      <w:tr>
        <w:tc>
          <w:tcPr>
            <w:tcW w:type="dxa" w:w="7200"/>
          </w:tcPr>
          <w:p>
            <w:r>
              <w:t>Improve traffic or people will leave for outlying areas and remove/reduce you tax base.</w:t>
            </w:r>
          </w:p>
        </w:tc>
      </w:tr>
      <w:tr>
        <w:tc>
          <w:tcPr>
            <w:tcW w:type="dxa" w:w="7200"/>
          </w:tcPr>
          <w:p>
            <w:r>
              <w:t>The people who have helped create this beautiful town are being forced out.</w:t>
            </w:r>
          </w:p>
        </w:tc>
      </w:tr>
      <w:tr>
        <w:tc>
          <w:tcPr>
            <w:tcW w:type="dxa" w:w="7200"/>
          </w:tcPr>
          <w:p>
            <w:r>
              <w:t>Small businesses, small homes, middle and low income families are being priced out and even in the few years I've been here, I sometimes don't recognize Austin.</w:t>
            </w:r>
          </w:p>
        </w:tc>
      </w:tr>
      <w:tr>
        <w:tc>
          <w:tcPr>
            <w:tcW w:type="dxa" w:w="7200"/>
          </w:tcPr>
          <w:p>
            <w:r>
              <w:t>Every time you raise our taxes or increase our costs just to live here, you push out the longtime residents.</w:t>
            </w:r>
          </w:p>
        </w:tc>
      </w:tr>
      <w:tr>
        <w:tc>
          <w:tcPr>
            <w:tcW w:type="dxa" w:w="7200"/>
          </w:tcPr>
          <w:p>
            <w:r>
              <w:t>Soon there will be nothing left that made Austin awesome.</w:t>
            </w:r>
          </w:p>
        </w:tc>
      </w:tr>
      <w:tr>
        <w:tc>
          <w:tcPr>
            <w:tcW w:type="dxa" w:w="7200"/>
          </w:tcPr>
          <w:p>
            <w:r>
              <w:t>Traffic and AISD problems are pushing us to consider leaving Austin.</w:t>
            </w:r>
          </w:p>
        </w:tc>
      </w:tr>
    </w:tbl>
    <w:p>
      <w:pPr>
        <w:pStyle w:val="Heading2"/>
        <w:keepNext w:val="0"/>
        <w:keepLines w:val="0"/>
        <w:pageBreakBefore w:val="0"/>
      </w:pPr>
      <w:r>
        <w:br/>
        <w:t>Key point: SUPPORT THE SOCIAL SERVICE SECTOR  (6 matching comments, 7 matching sentences)</w:t>
      </w:r>
      <w:r>
        <w:bookmarkStart w:id="0" w:name="table_bookmark19"/>
        <w:r/>
        <w:bookmarkEnd w:id="0" w:name="table_bookmark19"/>
      </w:r>
      <w:r>
        <w:rPr>
          <w:b w:val="0"/>
          <w:i w:val="0"/>
          <w:color w:val="405E8D"/>
        </w:rPr>
        <w:hyperlink w:anchor="hierarchy_bookmark19"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SUPPORT THE SOCIAL SERVICE SECTOR</w:t>
            </w:r>
          </w:p>
        </w:tc>
      </w:tr>
      <w:tr>
        <w:tc>
          <w:tcPr>
            <w:tcW w:type="dxa" w:w="7200"/>
          </w:tcPr>
          <w:p>
            <w:r>
              <w:t>You need to plan for the service personnel.</w:t>
            </w:r>
          </w:p>
        </w:tc>
      </w:tr>
      <w:tr>
        <w:tc>
          <w:tcPr>
            <w:tcW w:type="dxa" w:w="7200"/>
          </w:tcPr>
          <w:p>
            <w:r>
              <w:t>Privatize as many services as possible, including Social Services.</w:t>
            </w:r>
          </w:p>
        </w:tc>
      </w:tr>
      <w:tr>
        <w:tc>
          <w:tcPr>
            <w:tcW w:type="dxa" w:w="7200"/>
          </w:tcPr>
          <w:p>
            <w:r>
              <w:t>Raise the minimum wage, or provide a cheaper alternative of health insurance to those within the service industry.</w:t>
            </w:r>
          </w:p>
        </w:tc>
      </w:tr>
      <w:tr>
        <w:tc>
          <w:tcPr>
            <w:tcW w:type="dxa" w:w="7200"/>
          </w:tcPr>
          <w:p>
            <w:r>
              <w:t>Austin is lauded as this beautiful city with festivals and so many things to do yet those who tirelessly serve in the service industry , usually those who end up working all these events, can't afford any of the amenities, much less rent, or less health care.</w:t>
            </w:r>
          </w:p>
        </w:tc>
      </w:tr>
      <w:tr>
        <w:tc>
          <w:tcPr>
            <w:tcW w:type="dxa" w:w="7200"/>
          </w:tcPr>
          <w:p>
            <w:r>
              <w:t>Ensure continuation of comprehensive refugee health program.</w:t>
            </w:r>
          </w:p>
        </w:tc>
      </w:tr>
      <w:tr>
        <w:tc>
          <w:tcPr>
            <w:tcW w:type="dxa" w:w="7200"/>
          </w:tcPr>
          <w:p>
            <w:r>
              <w:t>Take care of you city by focusing on basic city services, not to special interests!</w:t>
            </w:r>
          </w:p>
        </w:tc>
      </w:tr>
    </w:tbl>
    <w:p>
      <w:pPr>
        <w:pStyle w:val="Heading2"/>
        <w:keepNext w:val="0"/>
        <w:keepLines w:val="0"/>
        <w:pageBreakBefore w:val="0"/>
      </w:pPr>
      <w:r>
        <w:br/>
        <w:t>Key point: THE HOMELESS POPULATION NEEDS MORE HELP/ATTENTION  (6 matching comments, 6 matching sentences)</w:t>
      </w:r>
      <w:r>
        <w:bookmarkStart w:id="0" w:name="table_bookmark20"/>
        <w:r/>
        <w:bookmarkEnd w:id="0" w:name="table_bookmark20"/>
      </w:r>
      <w:r>
        <w:rPr>
          <w:b w:val="0"/>
          <w:i w:val="0"/>
          <w:color w:val="405E8D"/>
        </w:rPr>
        <w:hyperlink w:anchor="hierarchy_bookmark20"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THE HOMELESS POPULATION NEEDS MORE HELP/ATTENTION</w:t>
            </w:r>
          </w:p>
        </w:tc>
      </w:tr>
      <w:tr>
        <w:tc>
          <w:tcPr>
            <w:tcW w:type="dxa" w:w="7200"/>
          </w:tcPr>
          <w:p>
            <w:r>
              <w:t>Or if there are houses, there should be a better effort to get the information to the people who need housing.</w:t>
            </w:r>
          </w:p>
        </w:tc>
      </w:tr>
      <w:tr>
        <w:tc>
          <w:tcPr>
            <w:tcW w:type="dxa" w:w="7200"/>
          </w:tcPr>
          <w:p>
            <w:r>
              <w:t>Please help all the people in east Austin loosing their home</w:t>
            </w:r>
          </w:p>
        </w:tc>
      </w:tr>
      <w:tr>
        <w:tc>
          <w:tcPr>
            <w:tcW w:type="dxa" w:w="7200"/>
          </w:tcPr>
          <w:p>
            <w:r>
              <w:t>Stop worrying about DWIs and pay attention to the danger of the homeless population both downtown and in city parks.</w:t>
            </w:r>
          </w:p>
        </w:tc>
      </w:tr>
      <w:tr>
        <w:tc>
          <w:tcPr>
            <w:tcW w:type="dxa" w:w="7200"/>
          </w:tcPr>
          <w:p>
            <w:r>
              <w:t>SUPPORT THE SOCIAL SERVICE SECTOR</w:t>
            </w:r>
          </w:p>
        </w:tc>
      </w:tr>
      <w:tr>
        <w:tc>
          <w:tcPr>
            <w:tcW w:type="dxa" w:w="7200"/>
          </w:tcPr>
          <w:p>
            <w:r>
              <w:t>The seniors do not have a place.</w:t>
            </w:r>
          </w:p>
        </w:tc>
      </w:tr>
    </w:tbl>
    <w:p>
      <w:pPr>
        <w:pStyle w:val="Heading2"/>
        <w:keepNext w:val="0"/>
        <w:keepLines w:val="0"/>
        <w:pageBreakBefore w:val="0"/>
      </w:pPr>
      <w:r>
        <w:br/>
        <w:t>Key point: FOCUS ON EFFICIENT SOLUTIONS.  (6 matching comments, 6 matching sentences)</w:t>
      </w:r>
      <w:r>
        <w:bookmarkStart w:id="0" w:name="table_bookmark21"/>
        <w:r/>
        <w:bookmarkEnd w:id="0" w:name="table_bookmark21"/>
      </w:r>
      <w:r>
        <w:rPr>
          <w:b w:val="0"/>
          <w:i w:val="0"/>
          <w:color w:val="405E8D"/>
        </w:rPr>
        <w:hyperlink w:anchor="hierarchy_bookmark21"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FOCUS ON EFFICIENT SOLUTIONS.</w:t>
            </w:r>
          </w:p>
        </w:tc>
      </w:tr>
      <w:tr>
        <w:tc>
          <w:tcPr>
            <w:tcW w:type="dxa" w:w="7200"/>
          </w:tcPr>
          <w:p>
            <w:r>
              <w:t>I want to see cost effective solutions for opening existing corridors and avoiding toll roads.</w:t>
            </w:r>
          </w:p>
        </w:tc>
      </w:tr>
      <w:tr>
        <w:tc>
          <w:tcPr>
            <w:tcW w:type="dxa" w:w="7200"/>
          </w:tcPr>
          <w:p>
            <w:r>
              <w:t>Heat pumps are more efficient than gas yet $1000 of the rebate comes if you burn gas.</w:t>
            </w:r>
          </w:p>
        </w:tc>
      </w:tr>
      <w:tr>
        <w:tc>
          <w:tcPr>
            <w:tcW w:type="dxa" w:w="7200"/>
          </w:tcPr>
          <w:p>
            <w:r>
              <w:t>STREAMLINE SERVICES ACROSS THE BOARD THUS LOWERING PROPERTY TAXES.</w:t>
            </w:r>
          </w:p>
        </w:tc>
      </w:tr>
      <w:tr>
        <w:tc>
          <w:tcPr>
            <w:tcW w:type="dxa" w:w="7200"/>
          </w:tcPr>
          <w:p>
            <w:r>
              <w:t>We cannot survive with only tactical solutions, and I don't have any idea what the strategic plan is.</w:t>
            </w:r>
          </w:p>
        </w:tc>
      </w:tr>
      <w:tr>
        <w:tc>
          <w:tcPr>
            <w:tcW w:type="dxa" w:w="7200"/>
          </w:tcPr>
          <w:p>
            <w:r>
              <w:t>We need to get people out of their vehicles and improve the quality of that experience, not find ways to speed up the vehicle traffic.</w:t>
            </w:r>
          </w:p>
        </w:tc>
      </w:tr>
    </w:tbl>
    <w:p>
      <w:pPr>
        <w:pStyle w:val="Heading2"/>
        <w:keepNext w:val="0"/>
        <w:keepLines w:val="0"/>
        <w:pageBreakBefore w:val="0"/>
      </w:pPr>
      <w:r>
        <w:br/>
        <w:t>Key point: IT WOULD BE GREAT TO HAVE MORE SIDEWALKS.  (6 matching comments, 6 matching sentences)</w:t>
      </w:r>
      <w:r>
        <w:bookmarkStart w:id="0" w:name="table_bookmark22"/>
        <w:r/>
        <w:bookmarkEnd w:id="0" w:name="table_bookmark22"/>
      </w:r>
      <w:r>
        <w:rPr>
          <w:b w:val="0"/>
          <w:i w:val="0"/>
          <w:color w:val="405E8D"/>
        </w:rPr>
        <w:hyperlink w:anchor="hierarchy_bookmark22"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IT WOULD BE GREAT TO HAVE MORE SIDEWALKS.</w:t>
            </w:r>
          </w:p>
        </w:tc>
      </w:tr>
      <w:tr>
        <w:tc>
          <w:tcPr>
            <w:tcW w:type="dxa" w:w="7200"/>
          </w:tcPr>
          <w:p>
            <w:r>
              <w:t>The cure to Austin's traffic problem is better walking sidewalks.</w:t>
            </w:r>
          </w:p>
        </w:tc>
      </w:tr>
      <w:tr>
        <w:tc>
          <w:tcPr>
            <w:tcW w:type="dxa" w:w="7200"/>
          </w:tcPr>
          <w:p>
            <w:r>
              <w:t>Mow crews need to spend more efforts in SE Austin schools and roadways and sidewalks.</w:t>
            </w:r>
          </w:p>
        </w:tc>
      </w:tr>
      <w:tr>
        <w:tc>
          <w:tcPr>
            <w:tcW w:type="dxa" w:w="7200"/>
          </w:tcPr>
          <w:p>
            <w:r>
              <w:t>Better pedestrian and biking lifestyle options.</w:t>
            </w:r>
          </w:p>
        </w:tc>
      </w:tr>
      <w:tr>
        <w:tc>
          <w:tcPr>
            <w:tcW w:type="dxa" w:w="7200"/>
          </w:tcPr>
          <w:p>
            <w:r>
              <w:t>HOW RUN DOWN STREETS AND SIDEWALKS ARE.</w:t>
            </w:r>
          </w:p>
        </w:tc>
      </w:tr>
      <w:tr>
        <w:tc>
          <w:tcPr>
            <w:tcW w:type="dxa" w:w="7200"/>
          </w:tcPr>
          <w:p>
            <w:r>
              <w:t>KEEP AUSTIN QUALITY OF LIFE BY INVESTING IN TRAILS, BIKE LANES, SIDEWALKS, PARKS, THESE ARE IMPORTANT FOR ALL SOCIO-ECONOMIC LEVELS AND TO MAINTAIN A PEOPLE CENTRIC COMMUNITY</w:t>
            </w:r>
          </w:p>
        </w:tc>
      </w:tr>
    </w:tbl>
    <w:p>
      <w:pPr>
        <w:pStyle w:val="Heading2"/>
        <w:keepNext w:val="0"/>
        <w:keepLines w:val="0"/>
        <w:pageBreakBefore w:val="0"/>
      </w:pPr>
      <w:r>
        <w:br/>
        <w:t>Key point: Do something to increase diversity here.  (5 matching comments, 5 matching sentences)</w:t>
      </w:r>
      <w:r>
        <w:bookmarkStart w:id="0" w:name="table_bookmark23"/>
        <w:r/>
        <w:bookmarkEnd w:id="0" w:name="table_bookmark23"/>
      </w:r>
      <w:r>
        <w:rPr>
          <w:b w:val="0"/>
          <w:i w:val="0"/>
          <w:color w:val="405E8D"/>
        </w:rPr>
        <w:hyperlink w:anchor="hierarchy_bookmark23" w:tooltip="Click to view hierarchy">
          <w:r>
            <w:rPr/>
            <w:t xml:space="preserve"> - back</w:t>
          </w:r>
        </w:hyperlink>
      </w:r>
    </w:p>
    <w:p>
      <w:pPr>
        <w:pStyle w:val="Heading3"/>
        <w:keepNext w:val="0"/>
        <w:keepLines w:val="0"/>
        <w:pageBreakBefore w:val="0"/>
      </w:pPr>
      <w:r>
        <w:t>Matching Sentences</w:t>
      </w:r>
    </w:p>
    <w:tbl>
      <w:tblPr>
        <w:tblStyle w:val="TableGrid"/>
        <w:tblW w:type="auto" w:w="0"/>
        <w:tblLook w:firstColumn="1" w:firstRow="1" w:lastColumn="0" w:lastRow="0" w:noHBand="0" w:noVBand="1" w:val="04A0"/>
      </w:tblPr>
      <w:tblGrid>
        <w:gridCol w:w="8640"/>
      </w:tblGrid>
      <w:tr>
        <w:tc>
          <w:tcPr>
            <w:tcW w:type="dxa" w:w="7200"/>
          </w:tcPr>
          <w:p>
            <w:r>
              <w:t>Do something to increase diversity here.</w:t>
            </w:r>
          </w:p>
        </w:tc>
      </w:tr>
      <w:tr>
        <w:tc>
          <w:tcPr>
            <w:tcW w:type="dxa" w:w="7200"/>
          </w:tcPr>
          <w:p>
            <w:r>
              <w:t>More things to do for African Americans!</w:t>
            </w:r>
          </w:p>
        </w:tc>
      </w:tr>
      <w:tr>
        <w:tc>
          <w:tcPr>
            <w:tcW w:type="dxa" w:w="7200"/>
          </w:tcPr>
          <w:p>
            <w:r>
              <w:t>MORE AFFORDABLE HOUSING AND MIXED INCOME NEIGHBORHOODS.</w:t>
            </w:r>
          </w:p>
        </w:tc>
      </w:tr>
      <w:tr>
        <w:tc>
          <w:tcPr>
            <w:tcW w:type="dxa" w:w="7200"/>
          </w:tcPr>
          <w:p>
            <w:r>
              <w:t>Allow minority business owners real opportunities to start and grow viable business in Austin.</w:t>
            </w:r>
          </w:p>
        </w:tc>
      </w:tr>
      <w:tr>
        <w:tc>
          <w:tcPr>
            <w:tcW w:type="dxa" w:w="7200"/>
          </w:tcPr>
          <w:p>
            <w:r>
              <w:t>Please build more rec centers to serve people equally.</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